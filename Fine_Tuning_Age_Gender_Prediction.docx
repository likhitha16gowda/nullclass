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F81BD" w:themeColor="accent1"/>
        </w:rPr>
        <w:id w:val="-1517990544"/>
        <w:docPartObj>
          <w:docPartGallery w:val="Cover Pages"/>
          <w:docPartUnique/>
        </w:docPartObj>
      </w:sdtPr>
      <w:sdtEndPr>
        <w:rPr>
          <w:caps/>
          <w:color w:val="auto"/>
        </w:rPr>
      </w:sdtEndPr>
      <w:sdtContent>
        <w:p w14:paraId="796BD64F" w14:textId="4DF1DD4A" w:rsidR="00582C4D" w:rsidRDefault="00582C4D">
          <w:pPr>
            <w:pStyle w:val="NoSpacing"/>
            <w:spacing w:before="1540" w:after="240"/>
            <w:jc w:val="center"/>
            <w:rPr>
              <w:color w:val="4F81BD" w:themeColor="accent1"/>
            </w:rPr>
          </w:pPr>
          <w:r>
            <w:rPr>
              <w:noProof/>
              <w:color w:val="4F81BD" w:themeColor="accent1"/>
            </w:rPr>
            <w:drawing>
              <wp:inline distT="0" distB="0" distL="0" distR="0" wp14:anchorId="5DEB5560" wp14:editId="2837244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bCs/>
              <w:sz w:val="24"/>
              <w:szCs w:val="24"/>
            </w:rPr>
            <w:alias w:val="Title"/>
            <w:tag w:val=""/>
            <w:id w:val="1735040861"/>
            <w:placeholder>
              <w:docPart w:val="CA2478E62F14433B890045F7CBBF2E41"/>
            </w:placeholder>
            <w:dataBinding w:prefixMappings="xmlns:ns0='http://purl.org/dc/elements/1.1/' xmlns:ns1='http://schemas.openxmlformats.org/package/2006/metadata/core-properties' " w:xpath="/ns1:coreProperties[1]/ns0:title[1]" w:storeItemID="{6C3C8BC8-F283-45AE-878A-BAB7291924A1}"/>
            <w:text/>
          </w:sdtPr>
          <w:sdtContent>
            <w:p w14:paraId="39098EC2" w14:textId="4F506BC2" w:rsidR="00582C4D" w:rsidRDefault="00582C4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582C4D">
                <w:rPr>
                  <w:rFonts w:ascii="Times New Roman" w:hAnsi="Times New Roman" w:cs="Times New Roman"/>
                  <w:b/>
                  <w:bCs/>
                  <w:sz w:val="24"/>
                  <w:szCs w:val="24"/>
                </w:rPr>
                <w:t>FINE-TUNING A DEEP LEARNING MODEL FOR AGE AND GENDER PREDICTION</w:t>
              </w:r>
            </w:p>
          </w:sdtContent>
        </w:sdt>
        <w:sdt>
          <w:sdtPr>
            <w:rPr>
              <w:rFonts w:ascii="Times New Roman" w:hAnsi="Times New Roman" w:cs="Times New Roman"/>
              <w:sz w:val="24"/>
              <w:szCs w:val="24"/>
            </w:rPr>
            <w:alias w:val="Subtitle"/>
            <w:tag w:val=""/>
            <w:id w:val="328029620"/>
            <w:placeholder>
              <w:docPart w:val="6B540CCA5A4A4FEE9AFC7AD53BEC6C2B"/>
            </w:placeholder>
            <w:dataBinding w:prefixMappings="xmlns:ns0='http://purl.org/dc/elements/1.1/' xmlns:ns1='http://schemas.openxmlformats.org/package/2006/metadata/core-properties' " w:xpath="/ns1:coreProperties[1]/ns0:subject[1]" w:storeItemID="{6C3C8BC8-F283-45AE-878A-BAB7291924A1}"/>
            <w:text/>
          </w:sdtPr>
          <w:sdtContent>
            <w:p w14:paraId="3EB67E45" w14:textId="2E266C00" w:rsidR="00582C4D" w:rsidRDefault="00582C4D">
              <w:pPr>
                <w:pStyle w:val="NoSpacing"/>
                <w:jc w:val="center"/>
                <w:rPr>
                  <w:color w:val="4F81BD" w:themeColor="accent1"/>
                  <w:sz w:val="28"/>
                  <w:szCs w:val="28"/>
                </w:rPr>
              </w:pPr>
              <w:proofErr w:type="gramStart"/>
              <w:r w:rsidRPr="00582C4D">
                <w:rPr>
                  <w:rFonts w:ascii="Times New Roman" w:hAnsi="Times New Roman" w:cs="Times New Roman"/>
                  <w:sz w:val="24"/>
                  <w:szCs w:val="24"/>
                </w:rPr>
                <w:t>NAME :</w:t>
              </w:r>
              <w:proofErr w:type="gramEnd"/>
              <w:r w:rsidRPr="00582C4D">
                <w:rPr>
                  <w:rFonts w:ascii="Times New Roman" w:hAnsi="Times New Roman" w:cs="Times New Roman"/>
                  <w:sz w:val="24"/>
                  <w:szCs w:val="24"/>
                </w:rPr>
                <w:t xml:space="preserve"> LIKHITHA M</w:t>
              </w:r>
            </w:p>
          </w:sdtContent>
        </w:sdt>
        <w:p w14:paraId="7A16F614" w14:textId="77777777" w:rsidR="00582C4D" w:rsidRDefault="00582C4D">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92544" behindDoc="0" locked="0" layoutInCell="1" allowOverlap="1" wp14:anchorId="6678BBC5" wp14:editId="40C862F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5-03-10T00:00:00Z">
                                    <w:dateFormat w:val="MMMM d, yyyy"/>
                                    <w:lid w:val="en-US"/>
                                    <w:storeMappedDataAs w:val="dateTime"/>
                                    <w:calendar w:val="gregorian"/>
                                  </w:date>
                                </w:sdtPr>
                                <w:sdtContent>
                                  <w:p w14:paraId="7C64D97B" w14:textId="193AA20E" w:rsidR="00582C4D" w:rsidRPr="00833961" w:rsidRDefault="008760A9">
                                    <w:pPr>
                                      <w:pStyle w:val="NoSpacing"/>
                                      <w:spacing w:after="40"/>
                                      <w:jc w:val="center"/>
                                      <w:rPr>
                                        <w:caps/>
                                        <w:color w:val="000000" w:themeColor="text1"/>
                                        <w:sz w:val="28"/>
                                        <w:szCs w:val="28"/>
                                      </w:rPr>
                                    </w:pPr>
                                    <w:r w:rsidRPr="00833961">
                                      <w:rPr>
                                        <w:caps/>
                                        <w:color w:val="000000" w:themeColor="text1"/>
                                        <w:sz w:val="28"/>
                                        <w:szCs w:val="28"/>
                                      </w:rPr>
                                      <w:t>March 10, 2025</w:t>
                                    </w:r>
                                  </w:p>
                                </w:sdtContent>
                              </w:sdt>
                              <w:p w14:paraId="43F84CA7" w14:textId="1ECF9923" w:rsidR="00582C4D" w:rsidRDefault="0000000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582C4D">
                                      <w:rPr>
                                        <w:caps/>
                                        <w:color w:val="4F81BD" w:themeColor="accent1"/>
                                      </w:rPr>
                                      <w:t xml:space="preserve">     </w:t>
                                    </w:r>
                                  </w:sdtContent>
                                </w:sdt>
                              </w:p>
                              <w:p w14:paraId="27A17E02" w14:textId="373F8B8D" w:rsidR="00582C4D"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82C4D">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78BBC5"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925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5-03-10T00:00:00Z">
                              <w:dateFormat w:val="MMMM d, yyyy"/>
                              <w:lid w:val="en-US"/>
                              <w:storeMappedDataAs w:val="dateTime"/>
                              <w:calendar w:val="gregorian"/>
                            </w:date>
                          </w:sdtPr>
                          <w:sdtContent>
                            <w:p w14:paraId="7C64D97B" w14:textId="193AA20E" w:rsidR="00582C4D" w:rsidRPr="00833961" w:rsidRDefault="008760A9">
                              <w:pPr>
                                <w:pStyle w:val="NoSpacing"/>
                                <w:spacing w:after="40"/>
                                <w:jc w:val="center"/>
                                <w:rPr>
                                  <w:caps/>
                                  <w:color w:val="000000" w:themeColor="text1"/>
                                  <w:sz w:val="28"/>
                                  <w:szCs w:val="28"/>
                                </w:rPr>
                              </w:pPr>
                              <w:r w:rsidRPr="00833961">
                                <w:rPr>
                                  <w:caps/>
                                  <w:color w:val="000000" w:themeColor="text1"/>
                                  <w:sz w:val="28"/>
                                  <w:szCs w:val="28"/>
                                </w:rPr>
                                <w:t>March 10, 2025</w:t>
                              </w:r>
                            </w:p>
                          </w:sdtContent>
                        </w:sdt>
                        <w:p w14:paraId="43F84CA7" w14:textId="1ECF9923" w:rsidR="00582C4D" w:rsidRDefault="0000000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582C4D">
                                <w:rPr>
                                  <w:caps/>
                                  <w:color w:val="4F81BD" w:themeColor="accent1"/>
                                </w:rPr>
                                <w:t xml:space="preserve">     </w:t>
                              </w:r>
                            </w:sdtContent>
                          </w:sdt>
                        </w:p>
                        <w:p w14:paraId="27A17E02" w14:textId="373F8B8D" w:rsidR="00582C4D"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82C4D">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62885A04" wp14:editId="23F23A9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B12476" w14:textId="03F4050A" w:rsidR="00742811" w:rsidRPr="00582C4D" w:rsidRDefault="00582C4D" w:rsidP="00582C4D">
          <w:r>
            <w:rPr>
              <w:caps/>
            </w:rPr>
            <w:br w:type="page"/>
          </w:r>
        </w:p>
      </w:sdtContent>
    </w:sdt>
    <w:p w14:paraId="4149245B" w14:textId="77777777" w:rsidR="00742811" w:rsidRPr="00742811" w:rsidRDefault="00742811" w:rsidP="00742811"/>
    <w:tbl>
      <w:tblPr>
        <w:tblStyle w:val="TableGrid"/>
        <w:tblW w:w="10107" w:type="dxa"/>
        <w:tblLayout w:type="fixed"/>
        <w:tblLook w:val="04A0" w:firstRow="1" w:lastRow="0" w:firstColumn="1" w:lastColumn="0" w:noHBand="0" w:noVBand="1"/>
      </w:tblPr>
      <w:tblGrid>
        <w:gridCol w:w="10107"/>
      </w:tblGrid>
      <w:tr w:rsidR="00742811" w:rsidRPr="00742811" w14:paraId="1EC63814" w14:textId="77777777" w:rsidTr="00551ED9">
        <w:trPr>
          <w:trHeight w:val="1453"/>
        </w:trPr>
        <w:tc>
          <w:tcPr>
            <w:tcW w:w="10107" w:type="dxa"/>
          </w:tcPr>
          <w:p w14:paraId="32D1340A" w14:textId="77777777" w:rsidR="00742811" w:rsidRPr="00833961" w:rsidRDefault="00742811" w:rsidP="00833961">
            <w:pPr>
              <w:pStyle w:val="Heading2"/>
              <w:rPr>
                <w:rFonts w:ascii="Times New Roman" w:hAnsi="Times New Roman" w:cs="Times New Roman"/>
              </w:rPr>
            </w:pPr>
            <w:r w:rsidRPr="00833961">
              <w:rPr>
                <w:rFonts w:ascii="Times New Roman" w:hAnsi="Times New Roman" w:cs="Times New Roman"/>
              </w:rPr>
              <w:t xml:space="preserve">Table of contents </w:t>
            </w:r>
          </w:p>
        </w:tc>
      </w:tr>
      <w:tr w:rsidR="00742811" w:rsidRPr="00742811" w14:paraId="11565DC1" w14:textId="77777777" w:rsidTr="00551ED9">
        <w:trPr>
          <w:trHeight w:val="1149"/>
        </w:trPr>
        <w:tc>
          <w:tcPr>
            <w:tcW w:w="10107" w:type="dxa"/>
            <w:vAlign w:val="center"/>
          </w:tcPr>
          <w:p w14:paraId="356225F1" w14:textId="77777777" w:rsidR="00742811" w:rsidRPr="00742811" w:rsidRDefault="00742811" w:rsidP="00046BA9">
            <w:pPr>
              <w:pStyle w:val="ListParagraph"/>
              <w:numPr>
                <w:ilvl w:val="0"/>
                <w:numId w:val="21"/>
              </w:numPr>
              <w:spacing w:line="276" w:lineRule="auto"/>
              <w:rPr>
                <w:rFonts w:ascii="Times New Roman" w:hAnsi="Times New Roman" w:cs="Times New Roman"/>
                <w:sz w:val="24"/>
                <w:szCs w:val="24"/>
              </w:rPr>
            </w:pPr>
            <w:r w:rsidRPr="00742811">
              <w:rPr>
                <w:rFonts w:ascii="Times New Roman" w:hAnsi="Times New Roman" w:cs="Times New Roman"/>
                <w:sz w:val="24"/>
                <w:szCs w:val="24"/>
              </w:rPr>
              <w:t>Introduction</w:t>
            </w:r>
          </w:p>
        </w:tc>
      </w:tr>
      <w:tr w:rsidR="00742811" w:rsidRPr="00742811" w14:paraId="694B9AEA" w14:textId="77777777" w:rsidTr="00551ED9">
        <w:trPr>
          <w:trHeight w:val="1149"/>
        </w:trPr>
        <w:tc>
          <w:tcPr>
            <w:tcW w:w="10107" w:type="dxa"/>
            <w:vAlign w:val="center"/>
          </w:tcPr>
          <w:p w14:paraId="3957685D" w14:textId="77777777" w:rsidR="00742811" w:rsidRPr="00742811" w:rsidRDefault="00742811" w:rsidP="00046BA9">
            <w:pPr>
              <w:pStyle w:val="ListParagraph"/>
              <w:numPr>
                <w:ilvl w:val="0"/>
                <w:numId w:val="21"/>
              </w:numPr>
              <w:spacing w:line="276" w:lineRule="auto"/>
              <w:rPr>
                <w:rFonts w:ascii="Times New Roman" w:hAnsi="Times New Roman" w:cs="Times New Roman"/>
                <w:sz w:val="24"/>
                <w:szCs w:val="24"/>
              </w:rPr>
            </w:pPr>
            <w:r w:rsidRPr="00742811">
              <w:rPr>
                <w:rFonts w:ascii="Times New Roman" w:hAnsi="Times New Roman" w:cs="Times New Roman"/>
                <w:sz w:val="24"/>
                <w:szCs w:val="24"/>
              </w:rPr>
              <w:t>Dataset Description</w:t>
            </w:r>
          </w:p>
        </w:tc>
      </w:tr>
      <w:tr w:rsidR="00742811" w:rsidRPr="00742811" w14:paraId="7D284DF0" w14:textId="77777777" w:rsidTr="00551ED9">
        <w:trPr>
          <w:trHeight w:val="1192"/>
        </w:trPr>
        <w:tc>
          <w:tcPr>
            <w:tcW w:w="10107" w:type="dxa"/>
            <w:vAlign w:val="center"/>
          </w:tcPr>
          <w:p w14:paraId="1482E8C3" w14:textId="77777777" w:rsidR="00742811" w:rsidRPr="00742811" w:rsidRDefault="00742811" w:rsidP="00046BA9">
            <w:pPr>
              <w:pStyle w:val="ListParagraph"/>
              <w:numPr>
                <w:ilvl w:val="0"/>
                <w:numId w:val="21"/>
              </w:numPr>
              <w:spacing w:line="276" w:lineRule="auto"/>
              <w:rPr>
                <w:rFonts w:ascii="Times New Roman" w:hAnsi="Times New Roman" w:cs="Times New Roman"/>
                <w:sz w:val="24"/>
                <w:szCs w:val="24"/>
              </w:rPr>
            </w:pPr>
            <w:r w:rsidRPr="00742811">
              <w:rPr>
                <w:rFonts w:ascii="Times New Roman" w:hAnsi="Times New Roman" w:cs="Times New Roman"/>
                <w:sz w:val="24"/>
                <w:szCs w:val="24"/>
              </w:rPr>
              <w:t>Methods</w:t>
            </w:r>
          </w:p>
        </w:tc>
      </w:tr>
      <w:tr w:rsidR="00742811" w:rsidRPr="00742811" w14:paraId="3885E414" w14:textId="77777777" w:rsidTr="00551ED9">
        <w:trPr>
          <w:trHeight w:val="1149"/>
        </w:trPr>
        <w:tc>
          <w:tcPr>
            <w:tcW w:w="10107" w:type="dxa"/>
            <w:vAlign w:val="center"/>
          </w:tcPr>
          <w:p w14:paraId="0E42ECDF" w14:textId="77777777" w:rsidR="00742811" w:rsidRPr="00742811" w:rsidRDefault="00742811" w:rsidP="00046BA9">
            <w:pPr>
              <w:pStyle w:val="ListParagraph"/>
              <w:numPr>
                <w:ilvl w:val="0"/>
                <w:numId w:val="21"/>
              </w:numPr>
              <w:spacing w:line="276" w:lineRule="auto"/>
              <w:rPr>
                <w:rFonts w:ascii="Times New Roman" w:hAnsi="Times New Roman" w:cs="Times New Roman"/>
                <w:sz w:val="24"/>
                <w:szCs w:val="24"/>
              </w:rPr>
            </w:pPr>
            <w:r w:rsidRPr="00742811">
              <w:rPr>
                <w:rFonts w:ascii="Times New Roman" w:hAnsi="Times New Roman" w:cs="Times New Roman"/>
                <w:sz w:val="24"/>
                <w:szCs w:val="24"/>
              </w:rPr>
              <w:t>Evaluation</w:t>
            </w:r>
          </w:p>
        </w:tc>
      </w:tr>
      <w:tr w:rsidR="00742811" w:rsidRPr="00742811" w14:paraId="20B35407" w14:textId="77777777" w:rsidTr="00551ED9">
        <w:trPr>
          <w:trHeight w:val="1149"/>
        </w:trPr>
        <w:tc>
          <w:tcPr>
            <w:tcW w:w="10107" w:type="dxa"/>
            <w:vAlign w:val="center"/>
          </w:tcPr>
          <w:p w14:paraId="038BAE88" w14:textId="77777777" w:rsidR="00742811" w:rsidRPr="00742811" w:rsidRDefault="00742811" w:rsidP="00046BA9">
            <w:pPr>
              <w:pStyle w:val="ListParagraph"/>
              <w:numPr>
                <w:ilvl w:val="0"/>
                <w:numId w:val="21"/>
              </w:numPr>
              <w:spacing w:line="276" w:lineRule="auto"/>
              <w:rPr>
                <w:rFonts w:ascii="Times New Roman" w:hAnsi="Times New Roman" w:cs="Times New Roman"/>
                <w:sz w:val="24"/>
                <w:szCs w:val="24"/>
              </w:rPr>
            </w:pPr>
            <w:r w:rsidRPr="00742811">
              <w:rPr>
                <w:rFonts w:ascii="Times New Roman" w:hAnsi="Times New Roman" w:cs="Times New Roman"/>
                <w:sz w:val="24"/>
                <w:szCs w:val="24"/>
              </w:rPr>
              <w:t>Summary</w:t>
            </w:r>
          </w:p>
        </w:tc>
      </w:tr>
      <w:tr w:rsidR="00742811" w:rsidRPr="00742811" w14:paraId="370FA8FB" w14:textId="77777777" w:rsidTr="00551ED9">
        <w:trPr>
          <w:trHeight w:val="1192"/>
        </w:trPr>
        <w:tc>
          <w:tcPr>
            <w:tcW w:w="10107" w:type="dxa"/>
            <w:vAlign w:val="center"/>
          </w:tcPr>
          <w:p w14:paraId="1AAB4200" w14:textId="77777777" w:rsidR="00742811" w:rsidRPr="00742811" w:rsidRDefault="00742811" w:rsidP="00046BA9">
            <w:pPr>
              <w:pStyle w:val="ListParagraph"/>
              <w:numPr>
                <w:ilvl w:val="0"/>
                <w:numId w:val="21"/>
              </w:numPr>
              <w:spacing w:line="276" w:lineRule="auto"/>
              <w:rPr>
                <w:rFonts w:ascii="Times New Roman" w:hAnsi="Times New Roman" w:cs="Times New Roman"/>
                <w:sz w:val="24"/>
                <w:szCs w:val="24"/>
              </w:rPr>
            </w:pPr>
            <w:r w:rsidRPr="00742811">
              <w:rPr>
                <w:rFonts w:ascii="Times New Roman" w:hAnsi="Times New Roman" w:cs="Times New Roman"/>
                <w:sz w:val="24"/>
                <w:szCs w:val="24"/>
              </w:rPr>
              <w:t xml:space="preserve">Bibliography    </w:t>
            </w:r>
          </w:p>
        </w:tc>
      </w:tr>
      <w:tr w:rsidR="00742811" w:rsidRPr="00742811" w14:paraId="1BBC023A" w14:textId="77777777" w:rsidTr="00551ED9">
        <w:trPr>
          <w:trHeight w:val="1149"/>
        </w:trPr>
        <w:tc>
          <w:tcPr>
            <w:tcW w:w="10107" w:type="dxa"/>
            <w:vAlign w:val="center"/>
          </w:tcPr>
          <w:p w14:paraId="6ED27AC0" w14:textId="77777777" w:rsidR="00742811" w:rsidRPr="00742811" w:rsidRDefault="00742811" w:rsidP="00046BA9">
            <w:pPr>
              <w:pStyle w:val="ListParagraph"/>
              <w:numPr>
                <w:ilvl w:val="0"/>
                <w:numId w:val="21"/>
              </w:numPr>
              <w:spacing w:line="276" w:lineRule="auto"/>
              <w:rPr>
                <w:rFonts w:ascii="Times New Roman" w:hAnsi="Times New Roman" w:cs="Times New Roman"/>
                <w:sz w:val="24"/>
                <w:szCs w:val="24"/>
              </w:rPr>
            </w:pPr>
            <w:r w:rsidRPr="00742811">
              <w:rPr>
                <w:rFonts w:ascii="Times New Roman" w:hAnsi="Times New Roman" w:cs="Times New Roman"/>
                <w:sz w:val="24"/>
                <w:szCs w:val="24"/>
              </w:rPr>
              <w:t>Appendix</w:t>
            </w:r>
          </w:p>
        </w:tc>
      </w:tr>
    </w:tbl>
    <w:p w14:paraId="4B7A2C62" w14:textId="77777777" w:rsidR="00531D31" w:rsidRPr="00352E8F" w:rsidRDefault="00531D31" w:rsidP="00352E8F">
      <w:pPr>
        <w:jc w:val="both"/>
        <w:rPr>
          <w:rFonts w:ascii="Times New Roman" w:hAnsi="Times New Roman" w:cs="Times New Roman"/>
          <w:sz w:val="24"/>
          <w:szCs w:val="24"/>
        </w:rPr>
      </w:pPr>
    </w:p>
    <w:p w14:paraId="4CA7D38D" w14:textId="33C12AEB" w:rsidR="00531D31" w:rsidRPr="00352E8F" w:rsidRDefault="00531D31" w:rsidP="00352E8F">
      <w:pPr>
        <w:jc w:val="both"/>
        <w:rPr>
          <w:rFonts w:ascii="Times New Roman" w:hAnsi="Times New Roman" w:cs="Times New Roman"/>
          <w:sz w:val="24"/>
          <w:szCs w:val="24"/>
        </w:rPr>
      </w:pPr>
    </w:p>
    <w:p w14:paraId="397D01E9" w14:textId="77777777" w:rsidR="00104F0C" w:rsidRPr="00352E8F" w:rsidRDefault="00104F0C" w:rsidP="00352E8F">
      <w:pPr>
        <w:jc w:val="both"/>
        <w:rPr>
          <w:rFonts w:ascii="Times New Roman" w:hAnsi="Times New Roman" w:cs="Times New Roman"/>
          <w:sz w:val="24"/>
          <w:szCs w:val="24"/>
        </w:rPr>
      </w:pPr>
    </w:p>
    <w:p w14:paraId="3E5A84E2" w14:textId="77777777" w:rsidR="00104F0C" w:rsidRPr="00352E8F" w:rsidRDefault="00104F0C" w:rsidP="00352E8F">
      <w:pPr>
        <w:jc w:val="both"/>
        <w:rPr>
          <w:rFonts w:ascii="Times New Roman" w:hAnsi="Times New Roman" w:cs="Times New Roman"/>
          <w:sz w:val="24"/>
          <w:szCs w:val="24"/>
        </w:rPr>
      </w:pPr>
    </w:p>
    <w:p w14:paraId="2E96F133" w14:textId="77777777" w:rsidR="00104F0C" w:rsidRDefault="00104F0C" w:rsidP="00352E8F">
      <w:pPr>
        <w:jc w:val="both"/>
        <w:rPr>
          <w:rFonts w:ascii="Times New Roman" w:hAnsi="Times New Roman" w:cs="Times New Roman"/>
          <w:sz w:val="24"/>
          <w:szCs w:val="24"/>
        </w:rPr>
      </w:pPr>
    </w:p>
    <w:p w14:paraId="76320293" w14:textId="77777777" w:rsidR="00720ED6" w:rsidRDefault="00720ED6" w:rsidP="00352E8F">
      <w:pPr>
        <w:jc w:val="both"/>
        <w:rPr>
          <w:rFonts w:ascii="Times New Roman" w:hAnsi="Times New Roman" w:cs="Times New Roman"/>
          <w:sz w:val="24"/>
          <w:szCs w:val="24"/>
        </w:rPr>
      </w:pPr>
    </w:p>
    <w:p w14:paraId="5D860D02" w14:textId="77777777" w:rsidR="00720ED6" w:rsidRPr="00352E8F" w:rsidRDefault="00720ED6" w:rsidP="00352E8F">
      <w:pPr>
        <w:jc w:val="both"/>
        <w:rPr>
          <w:rFonts w:ascii="Times New Roman" w:hAnsi="Times New Roman" w:cs="Times New Roman"/>
          <w:sz w:val="24"/>
          <w:szCs w:val="24"/>
        </w:rPr>
      </w:pPr>
    </w:p>
    <w:p w14:paraId="66F90129" w14:textId="7D70C547" w:rsidR="00EB0A7B" w:rsidRDefault="00000000" w:rsidP="00720ED6">
      <w:pPr>
        <w:pStyle w:val="Heading2"/>
        <w:numPr>
          <w:ilvl w:val="0"/>
          <w:numId w:val="65"/>
        </w:numPr>
        <w:jc w:val="center"/>
        <w:rPr>
          <w:rFonts w:ascii="Times New Roman" w:hAnsi="Times New Roman" w:cs="Times New Roman"/>
          <w:b/>
          <w:bCs/>
          <w:sz w:val="40"/>
          <w:szCs w:val="40"/>
        </w:rPr>
      </w:pPr>
      <w:r w:rsidRPr="00720ED6">
        <w:rPr>
          <w:rFonts w:ascii="Times New Roman" w:hAnsi="Times New Roman" w:cs="Times New Roman"/>
          <w:b/>
          <w:bCs/>
          <w:sz w:val="40"/>
          <w:szCs w:val="40"/>
        </w:rPr>
        <w:t>Introduction</w:t>
      </w:r>
    </w:p>
    <w:p w14:paraId="3AD7A20E" w14:textId="77777777" w:rsidR="00720ED6" w:rsidRPr="00720ED6" w:rsidRDefault="00720ED6" w:rsidP="00720ED6">
      <w:pPr>
        <w:pStyle w:val="ListParagraph"/>
        <w:ind w:left="756"/>
      </w:pPr>
    </w:p>
    <w:p w14:paraId="2F2870EC" w14:textId="77777777" w:rsidR="00793A68" w:rsidRPr="00720ED6" w:rsidRDefault="00793A68" w:rsidP="00352E8F">
      <w:pPr>
        <w:pStyle w:val="Heading2"/>
        <w:jc w:val="both"/>
        <w:rPr>
          <w:rFonts w:ascii="Times New Roman" w:hAnsi="Times New Roman" w:cs="Times New Roman"/>
          <w:sz w:val="24"/>
          <w:szCs w:val="24"/>
          <w:lang w:val="en-GB"/>
        </w:rPr>
      </w:pPr>
      <w:r w:rsidRPr="00720ED6">
        <w:rPr>
          <w:rFonts w:ascii="Times New Roman" w:hAnsi="Times New Roman" w:cs="Times New Roman"/>
          <w:sz w:val="24"/>
          <w:szCs w:val="24"/>
          <w:lang w:val="en-GB"/>
        </w:rPr>
        <w:t>The ability to accurately predict age and gender from facial images has significant applications in various fields, including security, marketing, healthcare, and human-computer interaction. Automatic age and gender classification can be used in personalized advertising, demographic analysis, and identity verification. For example, retail stores can use age and gender detection to tailor product recommendations, while security systems can enhance surveillance by identifying individuals based on facial features.</w:t>
      </w:r>
    </w:p>
    <w:p w14:paraId="3D80E4BA" w14:textId="77777777" w:rsidR="00793A68" w:rsidRPr="00720ED6" w:rsidRDefault="00793A68" w:rsidP="00352E8F">
      <w:pPr>
        <w:pStyle w:val="Heading2"/>
        <w:jc w:val="both"/>
        <w:rPr>
          <w:rFonts w:ascii="Times New Roman" w:hAnsi="Times New Roman" w:cs="Times New Roman"/>
          <w:sz w:val="24"/>
          <w:szCs w:val="24"/>
          <w:lang w:val="en-GB"/>
        </w:rPr>
      </w:pPr>
      <w:r w:rsidRPr="00720ED6">
        <w:rPr>
          <w:rFonts w:ascii="Times New Roman" w:hAnsi="Times New Roman" w:cs="Times New Roman"/>
          <w:sz w:val="24"/>
          <w:szCs w:val="24"/>
          <w:lang w:val="en-GB"/>
        </w:rPr>
        <w:t>In healthcare, age estimation is useful for detecting signs of premature aging, diagnosing age-related diseases, and monitoring patients' health conditions. Similarly, gender classification can aid in medical research, social sciences, and biometrics. The challenge in this problem arises from natural variations in human faces, such as differences in ethnicity, facial expressions, lighting conditions, and aging patterns.</w:t>
      </w:r>
    </w:p>
    <w:p w14:paraId="14D388FE" w14:textId="77777777" w:rsidR="00793A68" w:rsidRPr="00720ED6" w:rsidRDefault="00793A68" w:rsidP="00352E8F">
      <w:pPr>
        <w:pStyle w:val="Heading2"/>
        <w:jc w:val="both"/>
        <w:rPr>
          <w:rFonts w:ascii="Times New Roman" w:hAnsi="Times New Roman" w:cs="Times New Roman"/>
          <w:sz w:val="24"/>
          <w:szCs w:val="24"/>
          <w:lang w:val="en-GB"/>
        </w:rPr>
      </w:pPr>
      <w:r w:rsidRPr="00720ED6">
        <w:rPr>
          <w:rFonts w:ascii="Times New Roman" w:hAnsi="Times New Roman" w:cs="Times New Roman"/>
          <w:sz w:val="24"/>
          <w:szCs w:val="24"/>
          <w:lang w:val="en-GB"/>
        </w:rPr>
        <w:t>This project aims to address these challenges by developing a deep learning model using a Convolutional Neural Network (CNN). The model is trained on the UTKFace dataset, a large collection of labeled facial images, and is designed to perform multi-task learning, predicting both age (regression task) and gender (classification task) simultaneously. The final model achieves a gender classification accuracy of 94.4% and an age prediction Mean Absolute Error (MAE) of 3.49 on the training set and 17.15 on the validation set.</w:t>
      </w:r>
    </w:p>
    <w:p w14:paraId="783F7BC4" w14:textId="77777777" w:rsidR="00793A68" w:rsidRPr="00352E8F" w:rsidRDefault="00793A68" w:rsidP="00352E8F">
      <w:pPr>
        <w:jc w:val="both"/>
        <w:rPr>
          <w:rFonts w:ascii="Times New Roman" w:hAnsi="Times New Roman" w:cs="Times New Roman"/>
          <w:sz w:val="24"/>
          <w:szCs w:val="24"/>
          <w:lang w:val="en-GB"/>
        </w:rPr>
      </w:pPr>
    </w:p>
    <w:p w14:paraId="5066DBC5" w14:textId="77777777" w:rsidR="00793A68" w:rsidRPr="00352E8F" w:rsidRDefault="00793A68" w:rsidP="00352E8F">
      <w:pPr>
        <w:jc w:val="both"/>
        <w:rPr>
          <w:rFonts w:ascii="Times New Roman" w:hAnsi="Times New Roman" w:cs="Times New Roman"/>
          <w:sz w:val="24"/>
          <w:szCs w:val="24"/>
          <w:lang w:val="en-GB"/>
        </w:rPr>
      </w:pPr>
    </w:p>
    <w:p w14:paraId="3C72D645" w14:textId="77777777" w:rsidR="00793A68" w:rsidRPr="00352E8F" w:rsidRDefault="00793A68" w:rsidP="00352E8F">
      <w:pPr>
        <w:jc w:val="both"/>
        <w:rPr>
          <w:rFonts w:ascii="Times New Roman" w:hAnsi="Times New Roman" w:cs="Times New Roman"/>
          <w:sz w:val="24"/>
          <w:szCs w:val="24"/>
          <w:lang w:val="en-GB"/>
        </w:rPr>
      </w:pPr>
    </w:p>
    <w:p w14:paraId="48AB1112" w14:textId="77777777" w:rsidR="00793A68" w:rsidRPr="00352E8F" w:rsidRDefault="00793A68" w:rsidP="00352E8F">
      <w:pPr>
        <w:jc w:val="both"/>
        <w:rPr>
          <w:rFonts w:ascii="Times New Roman" w:hAnsi="Times New Roman" w:cs="Times New Roman"/>
          <w:sz w:val="24"/>
          <w:szCs w:val="24"/>
          <w:lang w:val="en-GB"/>
        </w:rPr>
      </w:pPr>
    </w:p>
    <w:p w14:paraId="465B3BF0" w14:textId="77777777" w:rsidR="00793A68" w:rsidRPr="00352E8F" w:rsidRDefault="00793A68" w:rsidP="00352E8F">
      <w:pPr>
        <w:jc w:val="both"/>
        <w:rPr>
          <w:rFonts w:ascii="Times New Roman" w:hAnsi="Times New Roman" w:cs="Times New Roman"/>
          <w:sz w:val="24"/>
          <w:szCs w:val="24"/>
          <w:lang w:val="en-GB"/>
        </w:rPr>
      </w:pPr>
    </w:p>
    <w:p w14:paraId="57E07FA3" w14:textId="77777777" w:rsidR="00793A68" w:rsidRPr="00352E8F" w:rsidRDefault="00793A68" w:rsidP="00352E8F">
      <w:pPr>
        <w:jc w:val="both"/>
        <w:rPr>
          <w:rFonts w:ascii="Times New Roman" w:hAnsi="Times New Roman" w:cs="Times New Roman"/>
          <w:sz w:val="24"/>
          <w:szCs w:val="24"/>
          <w:lang w:val="en-GB"/>
        </w:rPr>
      </w:pPr>
    </w:p>
    <w:p w14:paraId="7F248181" w14:textId="77777777" w:rsidR="00793A68" w:rsidRPr="00352E8F" w:rsidRDefault="00793A68" w:rsidP="00352E8F">
      <w:pPr>
        <w:jc w:val="both"/>
        <w:rPr>
          <w:rFonts w:ascii="Times New Roman" w:hAnsi="Times New Roman" w:cs="Times New Roman"/>
          <w:sz w:val="24"/>
          <w:szCs w:val="24"/>
          <w:lang w:val="en-GB"/>
        </w:rPr>
      </w:pPr>
    </w:p>
    <w:p w14:paraId="46447F84" w14:textId="77777777" w:rsidR="00793A68" w:rsidRPr="00352E8F" w:rsidRDefault="00793A68" w:rsidP="00352E8F">
      <w:pPr>
        <w:jc w:val="both"/>
        <w:rPr>
          <w:rFonts w:ascii="Times New Roman" w:hAnsi="Times New Roman" w:cs="Times New Roman"/>
          <w:sz w:val="24"/>
          <w:szCs w:val="24"/>
          <w:lang w:val="en-GB"/>
        </w:rPr>
      </w:pPr>
    </w:p>
    <w:p w14:paraId="4A6E28D3" w14:textId="77777777" w:rsidR="00793A68" w:rsidRPr="00352E8F" w:rsidRDefault="00793A68" w:rsidP="00352E8F">
      <w:pPr>
        <w:jc w:val="both"/>
        <w:rPr>
          <w:rFonts w:ascii="Times New Roman" w:hAnsi="Times New Roman" w:cs="Times New Roman"/>
          <w:sz w:val="24"/>
          <w:szCs w:val="24"/>
          <w:lang w:val="en-GB"/>
        </w:rPr>
      </w:pPr>
    </w:p>
    <w:p w14:paraId="3297F6DE" w14:textId="77777777" w:rsidR="00793A68" w:rsidRPr="00352E8F" w:rsidRDefault="00793A68" w:rsidP="00352E8F">
      <w:pPr>
        <w:jc w:val="both"/>
        <w:rPr>
          <w:rFonts w:ascii="Times New Roman" w:hAnsi="Times New Roman" w:cs="Times New Roman"/>
          <w:sz w:val="24"/>
          <w:szCs w:val="24"/>
          <w:lang w:val="en-GB"/>
        </w:rPr>
      </w:pPr>
    </w:p>
    <w:p w14:paraId="1D16282E" w14:textId="6B86A074" w:rsidR="00457548" w:rsidRPr="00457548" w:rsidRDefault="00A91B10" w:rsidP="00457548">
      <w:pPr>
        <w:pStyle w:val="Heading2"/>
        <w:numPr>
          <w:ilvl w:val="0"/>
          <w:numId w:val="65"/>
        </w:numPr>
        <w:jc w:val="center"/>
        <w:rPr>
          <w:rFonts w:ascii="Times New Roman" w:hAnsi="Times New Roman" w:cs="Times New Roman"/>
          <w:b/>
          <w:bCs/>
          <w:sz w:val="40"/>
          <w:szCs w:val="40"/>
        </w:rPr>
      </w:pPr>
      <w:r w:rsidRPr="00457548">
        <w:rPr>
          <w:rFonts w:ascii="Times New Roman" w:hAnsi="Times New Roman" w:cs="Times New Roman"/>
          <w:b/>
          <w:bCs/>
          <w:sz w:val="40"/>
          <w:szCs w:val="40"/>
        </w:rPr>
        <w:lastRenderedPageBreak/>
        <w:t>dETAILED Description</w:t>
      </w:r>
    </w:p>
    <w:p w14:paraId="274CC9AF" w14:textId="77777777" w:rsidR="00457548" w:rsidRDefault="00457548" w:rsidP="00352E8F">
      <w:pPr>
        <w:pStyle w:val="Heading2"/>
        <w:jc w:val="both"/>
        <w:rPr>
          <w:rFonts w:ascii="Times New Roman" w:hAnsi="Times New Roman" w:cs="Times New Roman"/>
          <w:sz w:val="24"/>
          <w:szCs w:val="24"/>
          <w:lang w:val="en-GB"/>
        </w:rPr>
      </w:pPr>
    </w:p>
    <w:p w14:paraId="651BBA22" w14:textId="26C67A41"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The goal of this project is to develop a deep learning model capable of predicting age and gender from facial images. This task presents several challenges due to natural variations in human faces, including differences in ethnicity, lighting conditions, facial expressions, and occlusions (e.g., glasses, beards). Additionally, accurately estimating age is more complex than classifying gender because aging patterns vary across individuals.</w:t>
      </w:r>
    </w:p>
    <w:p w14:paraId="73C08D54"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Research Questions</w:t>
      </w:r>
    </w:p>
    <w:p w14:paraId="3CFACDB2"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To address this problem, the following research questions are considered:</w:t>
      </w:r>
    </w:p>
    <w:p w14:paraId="7CB1FB01" w14:textId="77777777" w:rsidR="00A91B10" w:rsidRPr="00457548" w:rsidRDefault="00A91B10" w:rsidP="00352E8F">
      <w:pPr>
        <w:pStyle w:val="Heading2"/>
        <w:numPr>
          <w:ilvl w:val="0"/>
          <w:numId w:val="22"/>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How accurately can a CNN-based deep learning model classify gender from facial images?</w:t>
      </w:r>
    </w:p>
    <w:p w14:paraId="52F7514B" w14:textId="77777777" w:rsidR="00A91B10" w:rsidRPr="00457548" w:rsidRDefault="00A91B10" w:rsidP="00352E8F">
      <w:pPr>
        <w:pStyle w:val="Heading2"/>
        <w:numPr>
          <w:ilvl w:val="0"/>
          <w:numId w:val="22"/>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How well can the model predict a person’s age, considering the challenges of facial aging?</w:t>
      </w:r>
    </w:p>
    <w:p w14:paraId="74F694DE" w14:textId="77777777" w:rsidR="00A91B10" w:rsidRPr="00457548" w:rsidRDefault="00A91B10" w:rsidP="00352E8F">
      <w:pPr>
        <w:pStyle w:val="Heading2"/>
        <w:numPr>
          <w:ilvl w:val="0"/>
          <w:numId w:val="22"/>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What are the main factors influencing model performance, such as dataset biases, data augmentation, or model architecture?</w:t>
      </w:r>
    </w:p>
    <w:p w14:paraId="32B9F4B2" w14:textId="77777777" w:rsidR="00A91B10" w:rsidRPr="00457548" w:rsidRDefault="00A91B10" w:rsidP="00352E8F">
      <w:pPr>
        <w:pStyle w:val="Heading2"/>
        <w:numPr>
          <w:ilvl w:val="0"/>
          <w:numId w:val="22"/>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How does the model handle variations in lighting, facial expressions, and occlusions?</w:t>
      </w:r>
    </w:p>
    <w:p w14:paraId="22ED27CF"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Dataset Overview</w:t>
      </w:r>
    </w:p>
    <w:p w14:paraId="7F1CED30" w14:textId="77777777" w:rsidR="00A91B10" w:rsidRPr="00457548" w:rsidRDefault="00A91B10" w:rsidP="00352E8F">
      <w:pPr>
        <w:pStyle w:val="Heading2"/>
        <w:numPr>
          <w:ilvl w:val="0"/>
          <w:numId w:val="23"/>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Source: The dataset used is UTKFace, a publicly available collection of human face images.</w:t>
      </w:r>
    </w:p>
    <w:p w14:paraId="13C44519" w14:textId="77777777" w:rsidR="00A91B10" w:rsidRPr="00457548" w:rsidRDefault="00A91B10" w:rsidP="00352E8F">
      <w:pPr>
        <w:pStyle w:val="Heading2"/>
        <w:numPr>
          <w:ilvl w:val="0"/>
          <w:numId w:val="23"/>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Collection Method: The images were collected from various online sources and manually annotated with age, gender, and ethnicity labels.</w:t>
      </w:r>
    </w:p>
    <w:p w14:paraId="6B9B90E5" w14:textId="77777777" w:rsidR="00A91B10" w:rsidRPr="00457548" w:rsidRDefault="00A91B10" w:rsidP="00352E8F">
      <w:pPr>
        <w:pStyle w:val="Heading2"/>
        <w:numPr>
          <w:ilvl w:val="0"/>
          <w:numId w:val="23"/>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Number of Images: 23,708 labeled images.</w:t>
      </w:r>
    </w:p>
    <w:p w14:paraId="4A127F9A" w14:textId="77777777" w:rsidR="00A91B10" w:rsidRPr="00457548" w:rsidRDefault="00A91B10" w:rsidP="00352E8F">
      <w:pPr>
        <w:pStyle w:val="Heading2"/>
        <w:numPr>
          <w:ilvl w:val="0"/>
          <w:numId w:val="23"/>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Resolution: Varies, but all images are resized to 128×128 pixels for model training.</w:t>
      </w:r>
    </w:p>
    <w:p w14:paraId="42B60BB0" w14:textId="77777777" w:rsidR="00A91B10" w:rsidRPr="00457548" w:rsidRDefault="00A91B10" w:rsidP="00352E8F">
      <w:pPr>
        <w:pStyle w:val="Heading2"/>
        <w:numPr>
          <w:ilvl w:val="0"/>
          <w:numId w:val="23"/>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Variables in the Dataset:</w:t>
      </w:r>
    </w:p>
    <w:p w14:paraId="5CEB497C" w14:textId="77777777" w:rsidR="00A91B10" w:rsidRPr="00457548" w:rsidRDefault="00A91B10" w:rsidP="00352E8F">
      <w:pPr>
        <w:pStyle w:val="Heading2"/>
        <w:numPr>
          <w:ilvl w:val="1"/>
          <w:numId w:val="23"/>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Image Path: File path of the image.</w:t>
      </w:r>
    </w:p>
    <w:p w14:paraId="496EFF20" w14:textId="77777777" w:rsidR="00A91B10" w:rsidRPr="00457548" w:rsidRDefault="00A91B10" w:rsidP="00352E8F">
      <w:pPr>
        <w:pStyle w:val="Heading2"/>
        <w:numPr>
          <w:ilvl w:val="1"/>
          <w:numId w:val="23"/>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Age (Continuous Variable, Integer): Ranges from 0 to 116 years.</w:t>
      </w:r>
    </w:p>
    <w:p w14:paraId="423E49BD" w14:textId="77777777" w:rsidR="00A91B10" w:rsidRPr="00457548" w:rsidRDefault="00A91B10" w:rsidP="00352E8F">
      <w:pPr>
        <w:pStyle w:val="Heading2"/>
        <w:numPr>
          <w:ilvl w:val="1"/>
          <w:numId w:val="23"/>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Gender (Binary Variable, Categorical):</w:t>
      </w:r>
    </w:p>
    <w:p w14:paraId="6A9FACB4" w14:textId="77777777" w:rsidR="00A91B10" w:rsidRPr="00457548" w:rsidRDefault="00A91B10" w:rsidP="00352E8F">
      <w:pPr>
        <w:pStyle w:val="Heading2"/>
        <w:numPr>
          <w:ilvl w:val="2"/>
          <w:numId w:val="23"/>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0 → Male</w:t>
      </w:r>
    </w:p>
    <w:p w14:paraId="0AB15574" w14:textId="77777777" w:rsidR="00A91B10" w:rsidRPr="00457548" w:rsidRDefault="00A91B10" w:rsidP="00352E8F">
      <w:pPr>
        <w:pStyle w:val="Heading2"/>
        <w:numPr>
          <w:ilvl w:val="2"/>
          <w:numId w:val="23"/>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1 → Female</w:t>
      </w:r>
    </w:p>
    <w:p w14:paraId="5027F15F"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lastRenderedPageBreak/>
        <w:t>Scale Level of Variables</w:t>
      </w:r>
    </w:p>
    <w:p w14:paraId="2763A620" w14:textId="77777777" w:rsidR="00A91B10" w:rsidRPr="00457548" w:rsidRDefault="00A91B10" w:rsidP="00352E8F">
      <w:pPr>
        <w:pStyle w:val="Heading2"/>
        <w:numPr>
          <w:ilvl w:val="0"/>
          <w:numId w:val="24"/>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Age: Ratio scale (continuous numerical value).</w:t>
      </w:r>
    </w:p>
    <w:p w14:paraId="34E8E095" w14:textId="77777777" w:rsidR="00A91B10" w:rsidRPr="00457548" w:rsidRDefault="00A91B10" w:rsidP="00352E8F">
      <w:pPr>
        <w:pStyle w:val="Heading2"/>
        <w:numPr>
          <w:ilvl w:val="0"/>
          <w:numId w:val="24"/>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Gender: Nominal scale (categorical, with two classes).</w:t>
      </w:r>
    </w:p>
    <w:p w14:paraId="64FC8E7E"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Data Quality Check</w:t>
      </w:r>
    </w:p>
    <w:p w14:paraId="47F353DC" w14:textId="77777777" w:rsidR="00A91B10" w:rsidRPr="00457548" w:rsidRDefault="00A91B10" w:rsidP="00352E8F">
      <w:pPr>
        <w:pStyle w:val="Heading2"/>
        <w:numPr>
          <w:ilvl w:val="0"/>
          <w:numId w:val="25"/>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Missing Values: Some images had incomplete or incorrect labels, but these were identified and removed.</w:t>
      </w:r>
    </w:p>
    <w:p w14:paraId="5CE501D3" w14:textId="77777777" w:rsidR="00A91B10" w:rsidRPr="00457548" w:rsidRDefault="00A91B10" w:rsidP="00352E8F">
      <w:pPr>
        <w:pStyle w:val="Heading2"/>
        <w:numPr>
          <w:ilvl w:val="0"/>
          <w:numId w:val="25"/>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Data Imbalance: The dataset has more younger individuals than older individuals, which could bias the age prediction model.</w:t>
      </w:r>
    </w:p>
    <w:p w14:paraId="5883F2DD" w14:textId="77777777" w:rsidR="00A91B10" w:rsidRPr="00457548" w:rsidRDefault="00A91B10" w:rsidP="00352E8F">
      <w:pPr>
        <w:pStyle w:val="Heading2"/>
        <w:numPr>
          <w:ilvl w:val="0"/>
          <w:numId w:val="25"/>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Preprocessing Applied:</w:t>
      </w:r>
    </w:p>
    <w:p w14:paraId="5908E1C0" w14:textId="77777777" w:rsidR="00A91B10" w:rsidRPr="00457548" w:rsidRDefault="00A91B10" w:rsidP="00352E8F">
      <w:pPr>
        <w:pStyle w:val="Heading2"/>
        <w:numPr>
          <w:ilvl w:val="1"/>
          <w:numId w:val="25"/>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Images were converted to grayscale to reduce computational complexity.</w:t>
      </w:r>
    </w:p>
    <w:p w14:paraId="44C957F2" w14:textId="77777777" w:rsidR="00A91B10" w:rsidRPr="00457548" w:rsidRDefault="00A91B10" w:rsidP="00352E8F">
      <w:pPr>
        <w:pStyle w:val="Heading2"/>
        <w:numPr>
          <w:ilvl w:val="1"/>
          <w:numId w:val="25"/>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Normalization (pixel values scaled between 0 and 1) was performed to improve model performance.</w:t>
      </w:r>
    </w:p>
    <w:p w14:paraId="7B3FA68B"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This problem is tackled using a multi-task learning approach, where a single CNN model is trained to simultaneously predict both age and gender. This allows the model to leverage shared facial features between the two tasks, improving overall performance.</w:t>
      </w:r>
    </w:p>
    <w:p w14:paraId="15F734D0" w14:textId="77777777" w:rsidR="00A91B10" w:rsidRPr="00352E8F" w:rsidRDefault="00A91B10" w:rsidP="00352E8F">
      <w:pPr>
        <w:pStyle w:val="Heading2"/>
        <w:jc w:val="both"/>
        <w:rPr>
          <w:rFonts w:ascii="Times New Roman" w:hAnsi="Times New Roman" w:cs="Times New Roman"/>
          <w:sz w:val="24"/>
          <w:szCs w:val="24"/>
          <w:lang w:val="en-GB"/>
        </w:rPr>
      </w:pPr>
    </w:p>
    <w:p w14:paraId="0C432966" w14:textId="77777777" w:rsidR="00A91B10" w:rsidRPr="00352E8F" w:rsidRDefault="00A91B10" w:rsidP="00352E8F">
      <w:pPr>
        <w:pStyle w:val="Heading2"/>
        <w:jc w:val="both"/>
        <w:rPr>
          <w:rFonts w:ascii="Times New Roman" w:hAnsi="Times New Roman" w:cs="Times New Roman"/>
          <w:sz w:val="24"/>
          <w:szCs w:val="24"/>
          <w:lang w:val="en-GB"/>
        </w:rPr>
      </w:pPr>
    </w:p>
    <w:p w14:paraId="6A82BB41" w14:textId="77777777" w:rsidR="00A91B10" w:rsidRPr="00352E8F" w:rsidRDefault="00A91B10" w:rsidP="00352E8F">
      <w:pPr>
        <w:pStyle w:val="Heading2"/>
        <w:jc w:val="both"/>
        <w:rPr>
          <w:rFonts w:ascii="Times New Roman" w:hAnsi="Times New Roman" w:cs="Times New Roman"/>
          <w:sz w:val="24"/>
          <w:szCs w:val="24"/>
          <w:lang w:val="en-GB"/>
        </w:rPr>
      </w:pPr>
    </w:p>
    <w:p w14:paraId="7A6D53E6" w14:textId="77777777" w:rsidR="00A91B10" w:rsidRPr="00352E8F" w:rsidRDefault="00A91B10" w:rsidP="00352E8F">
      <w:pPr>
        <w:pStyle w:val="Heading2"/>
        <w:jc w:val="both"/>
        <w:rPr>
          <w:rFonts w:ascii="Times New Roman" w:hAnsi="Times New Roman" w:cs="Times New Roman"/>
          <w:sz w:val="24"/>
          <w:szCs w:val="24"/>
          <w:lang w:val="en-GB"/>
        </w:rPr>
      </w:pPr>
    </w:p>
    <w:p w14:paraId="4957B3D9" w14:textId="77777777" w:rsidR="00A91B10" w:rsidRPr="00352E8F" w:rsidRDefault="00A91B10" w:rsidP="00352E8F">
      <w:pPr>
        <w:pStyle w:val="Heading2"/>
        <w:jc w:val="both"/>
        <w:rPr>
          <w:rFonts w:ascii="Times New Roman" w:hAnsi="Times New Roman" w:cs="Times New Roman"/>
          <w:sz w:val="24"/>
          <w:szCs w:val="24"/>
          <w:lang w:val="en-GB"/>
        </w:rPr>
      </w:pPr>
    </w:p>
    <w:p w14:paraId="18DA662F" w14:textId="77777777" w:rsidR="00A91B10" w:rsidRPr="00352E8F" w:rsidRDefault="00A91B10" w:rsidP="00352E8F">
      <w:pPr>
        <w:pStyle w:val="Heading2"/>
        <w:jc w:val="both"/>
        <w:rPr>
          <w:rFonts w:ascii="Times New Roman" w:hAnsi="Times New Roman" w:cs="Times New Roman"/>
          <w:sz w:val="24"/>
          <w:szCs w:val="24"/>
          <w:lang w:val="en-GB"/>
        </w:rPr>
      </w:pPr>
    </w:p>
    <w:p w14:paraId="3D43CCA0" w14:textId="77777777" w:rsidR="00A91B10" w:rsidRPr="00352E8F" w:rsidRDefault="00A91B10" w:rsidP="00352E8F">
      <w:pPr>
        <w:pStyle w:val="Heading2"/>
        <w:jc w:val="both"/>
        <w:rPr>
          <w:rFonts w:ascii="Times New Roman" w:hAnsi="Times New Roman" w:cs="Times New Roman"/>
          <w:sz w:val="24"/>
          <w:szCs w:val="24"/>
          <w:lang w:val="en-GB"/>
        </w:rPr>
      </w:pPr>
    </w:p>
    <w:p w14:paraId="47FB6816" w14:textId="77777777" w:rsidR="00A91B10" w:rsidRPr="00352E8F" w:rsidRDefault="00A91B10" w:rsidP="00352E8F">
      <w:pPr>
        <w:pStyle w:val="Heading2"/>
        <w:jc w:val="both"/>
        <w:rPr>
          <w:rFonts w:ascii="Times New Roman" w:hAnsi="Times New Roman" w:cs="Times New Roman"/>
          <w:sz w:val="24"/>
          <w:szCs w:val="24"/>
          <w:lang w:val="en-GB"/>
        </w:rPr>
      </w:pPr>
    </w:p>
    <w:p w14:paraId="0F7B019F" w14:textId="77777777" w:rsidR="00A91B10" w:rsidRPr="00352E8F" w:rsidRDefault="00A91B10" w:rsidP="00352E8F">
      <w:pPr>
        <w:pStyle w:val="Heading2"/>
        <w:jc w:val="both"/>
        <w:rPr>
          <w:rFonts w:ascii="Times New Roman" w:hAnsi="Times New Roman" w:cs="Times New Roman"/>
          <w:sz w:val="24"/>
          <w:szCs w:val="24"/>
          <w:lang w:val="en-GB"/>
        </w:rPr>
      </w:pPr>
    </w:p>
    <w:p w14:paraId="19CCC8CD" w14:textId="77777777" w:rsidR="00A91B10" w:rsidRPr="00352E8F" w:rsidRDefault="00A91B10" w:rsidP="00352E8F">
      <w:pPr>
        <w:pStyle w:val="Heading2"/>
        <w:jc w:val="both"/>
        <w:rPr>
          <w:rFonts w:ascii="Times New Roman" w:hAnsi="Times New Roman" w:cs="Times New Roman"/>
          <w:sz w:val="24"/>
          <w:szCs w:val="24"/>
          <w:lang w:val="en-GB"/>
        </w:rPr>
      </w:pPr>
    </w:p>
    <w:p w14:paraId="160D9A28" w14:textId="77777777" w:rsidR="00A91B10" w:rsidRPr="00352E8F" w:rsidRDefault="00A91B10" w:rsidP="00352E8F">
      <w:pPr>
        <w:pStyle w:val="Heading2"/>
        <w:jc w:val="both"/>
        <w:rPr>
          <w:rFonts w:ascii="Times New Roman" w:hAnsi="Times New Roman" w:cs="Times New Roman"/>
          <w:sz w:val="24"/>
          <w:szCs w:val="24"/>
          <w:lang w:val="en-GB"/>
        </w:rPr>
      </w:pPr>
    </w:p>
    <w:p w14:paraId="7C91C522" w14:textId="77777777" w:rsidR="00A91B10" w:rsidRPr="00352E8F" w:rsidRDefault="00A91B10" w:rsidP="00352E8F">
      <w:pPr>
        <w:pStyle w:val="Heading2"/>
        <w:jc w:val="both"/>
        <w:rPr>
          <w:rFonts w:ascii="Times New Roman" w:hAnsi="Times New Roman" w:cs="Times New Roman"/>
          <w:sz w:val="24"/>
          <w:szCs w:val="24"/>
          <w:lang w:val="en-GB"/>
        </w:rPr>
      </w:pPr>
    </w:p>
    <w:p w14:paraId="04A8A6B0" w14:textId="77777777" w:rsidR="00A91B10" w:rsidRPr="00352E8F" w:rsidRDefault="00A91B10" w:rsidP="00352E8F">
      <w:pPr>
        <w:pStyle w:val="Heading2"/>
        <w:jc w:val="both"/>
        <w:rPr>
          <w:rFonts w:ascii="Times New Roman" w:hAnsi="Times New Roman" w:cs="Times New Roman"/>
          <w:sz w:val="24"/>
          <w:szCs w:val="24"/>
          <w:lang w:val="en-GB"/>
        </w:rPr>
      </w:pPr>
    </w:p>
    <w:p w14:paraId="484D05DF" w14:textId="77777777" w:rsidR="00A91B10" w:rsidRPr="00352E8F" w:rsidRDefault="00A91B10" w:rsidP="00352E8F">
      <w:pPr>
        <w:pStyle w:val="Heading2"/>
        <w:jc w:val="both"/>
        <w:rPr>
          <w:rFonts w:ascii="Times New Roman" w:hAnsi="Times New Roman" w:cs="Times New Roman"/>
          <w:sz w:val="24"/>
          <w:szCs w:val="24"/>
          <w:lang w:val="en-GB"/>
        </w:rPr>
      </w:pPr>
    </w:p>
    <w:p w14:paraId="3640D23B" w14:textId="77777777" w:rsidR="00A91B10" w:rsidRPr="00352E8F" w:rsidRDefault="00A91B10" w:rsidP="00352E8F">
      <w:pPr>
        <w:pStyle w:val="Heading2"/>
        <w:jc w:val="both"/>
        <w:rPr>
          <w:rFonts w:ascii="Times New Roman" w:hAnsi="Times New Roman" w:cs="Times New Roman"/>
          <w:sz w:val="24"/>
          <w:szCs w:val="24"/>
          <w:lang w:val="en-GB"/>
        </w:rPr>
      </w:pPr>
    </w:p>
    <w:p w14:paraId="48452B1B" w14:textId="77777777" w:rsidR="00A91B10" w:rsidRPr="00352E8F" w:rsidRDefault="00A91B10" w:rsidP="00352E8F">
      <w:pPr>
        <w:pStyle w:val="Heading2"/>
        <w:jc w:val="both"/>
        <w:rPr>
          <w:rFonts w:ascii="Times New Roman" w:hAnsi="Times New Roman" w:cs="Times New Roman"/>
          <w:sz w:val="24"/>
          <w:szCs w:val="24"/>
          <w:lang w:val="en-GB"/>
        </w:rPr>
      </w:pPr>
    </w:p>
    <w:p w14:paraId="587C8D25" w14:textId="77777777" w:rsidR="00A91B10" w:rsidRPr="00352E8F" w:rsidRDefault="00A91B10" w:rsidP="00352E8F">
      <w:pPr>
        <w:pStyle w:val="Heading2"/>
        <w:jc w:val="both"/>
        <w:rPr>
          <w:rFonts w:ascii="Times New Roman" w:hAnsi="Times New Roman" w:cs="Times New Roman"/>
          <w:sz w:val="24"/>
          <w:szCs w:val="24"/>
          <w:lang w:val="en-GB"/>
        </w:rPr>
      </w:pPr>
    </w:p>
    <w:p w14:paraId="4EBEA9C6" w14:textId="77777777" w:rsidR="00A91B10" w:rsidRPr="00352E8F" w:rsidRDefault="00A91B10" w:rsidP="00352E8F">
      <w:pPr>
        <w:pStyle w:val="Heading2"/>
        <w:jc w:val="both"/>
        <w:rPr>
          <w:rFonts w:ascii="Times New Roman" w:hAnsi="Times New Roman" w:cs="Times New Roman"/>
          <w:sz w:val="24"/>
          <w:szCs w:val="24"/>
          <w:lang w:val="en-GB"/>
        </w:rPr>
      </w:pPr>
    </w:p>
    <w:p w14:paraId="49D657DD" w14:textId="4AA7E0EC" w:rsidR="00EB0A7B" w:rsidRPr="00457548" w:rsidRDefault="00000000" w:rsidP="00457548">
      <w:pPr>
        <w:pStyle w:val="Heading2"/>
        <w:jc w:val="center"/>
        <w:rPr>
          <w:rFonts w:ascii="Times New Roman" w:hAnsi="Times New Roman" w:cs="Times New Roman"/>
          <w:b/>
          <w:bCs/>
          <w:sz w:val="40"/>
          <w:szCs w:val="40"/>
          <w:lang w:val="en-GB"/>
        </w:rPr>
      </w:pPr>
      <w:r w:rsidRPr="00457548">
        <w:rPr>
          <w:rFonts w:ascii="Times New Roman" w:hAnsi="Times New Roman" w:cs="Times New Roman"/>
          <w:b/>
          <w:bCs/>
          <w:sz w:val="40"/>
          <w:szCs w:val="40"/>
        </w:rPr>
        <w:t xml:space="preserve">3. </w:t>
      </w:r>
      <w:r w:rsidR="00A91B10" w:rsidRPr="00457548">
        <w:rPr>
          <w:rFonts w:ascii="Times New Roman" w:hAnsi="Times New Roman" w:cs="Times New Roman"/>
          <w:b/>
          <w:bCs/>
          <w:sz w:val="40"/>
          <w:szCs w:val="40"/>
        </w:rPr>
        <w:t>mETHODS</w:t>
      </w:r>
    </w:p>
    <w:p w14:paraId="28AFA2CE" w14:textId="77777777" w:rsidR="00457548" w:rsidRDefault="00457548" w:rsidP="00352E8F">
      <w:pPr>
        <w:pStyle w:val="Heading2"/>
        <w:jc w:val="both"/>
        <w:rPr>
          <w:rFonts w:ascii="Times New Roman" w:hAnsi="Times New Roman" w:cs="Times New Roman"/>
          <w:sz w:val="24"/>
          <w:szCs w:val="24"/>
          <w:lang w:val="en-GB"/>
        </w:rPr>
      </w:pPr>
    </w:p>
    <w:p w14:paraId="1C4DE2B8" w14:textId="4ABBFB9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This section describes the statistical and machine learning methods used in this project, including data preprocessing, feature extraction, convolutional neural networks (CNNs), loss functions, and evaluation metrics. Each method is mathematically defined and explained in terms of its advantages and limitations.</w:t>
      </w:r>
    </w:p>
    <w:p w14:paraId="72FF6B68" w14:textId="77777777" w:rsidR="00A91B10" w:rsidRPr="00457548"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58246CE5">
          <v:rect id="_x0000_i1025" style="width:0;height:1.5pt" o:hralign="center" o:hrstd="t" o:hr="t" fillcolor="#a0a0a0" stroked="f"/>
        </w:pict>
      </w:r>
    </w:p>
    <w:p w14:paraId="4BC86852"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1. Data Preprocessing Methods</w:t>
      </w:r>
    </w:p>
    <w:p w14:paraId="6256EF39"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1.1 Normalization</w:t>
      </w:r>
    </w:p>
    <w:p w14:paraId="4056C170"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Since pixel values in images range from 0 to 255, normalization is applied to scale values to [0,1], which helps improve convergence in deep learning models. The normalization formula is:</w:t>
      </w:r>
    </w:p>
    <w:p w14:paraId="09F7A77B" w14:textId="5FFB2211"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10624" behindDoc="0" locked="0" layoutInCell="1" allowOverlap="1" wp14:anchorId="001DFBD5" wp14:editId="1A18405C">
            <wp:simplePos x="0" y="0"/>
            <wp:positionH relativeFrom="margin">
              <wp:posOffset>2049780</wp:posOffset>
            </wp:positionH>
            <wp:positionV relativeFrom="margin">
              <wp:posOffset>2735580</wp:posOffset>
            </wp:positionV>
            <wp:extent cx="1195070" cy="609600"/>
            <wp:effectExtent l="0" t="0" r="5080" b="0"/>
            <wp:wrapTopAndBottom/>
            <wp:docPr id="186981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18275" name="Picture 1869818275"/>
                    <pic:cNvPicPr/>
                  </pic:nvPicPr>
                  <pic:blipFill>
                    <a:blip r:embed="rId9"/>
                    <a:stretch>
                      <a:fillRect/>
                    </a:stretch>
                  </pic:blipFill>
                  <pic:spPr>
                    <a:xfrm>
                      <a:off x="0" y="0"/>
                      <a:ext cx="1195070" cy="609600"/>
                    </a:xfrm>
                    <a:prstGeom prst="rect">
                      <a:avLst/>
                    </a:prstGeom>
                  </pic:spPr>
                </pic:pic>
              </a:graphicData>
            </a:graphic>
            <wp14:sizeRelH relativeFrom="margin">
              <wp14:pctWidth>0</wp14:pctWidth>
            </wp14:sizeRelH>
            <wp14:sizeRelV relativeFrom="margin">
              <wp14:pctHeight>0</wp14:pctHeight>
            </wp14:sizeRelV>
          </wp:anchor>
        </w:drawing>
      </w:r>
      <w:r w:rsidRPr="00457548">
        <w:rPr>
          <w:rFonts w:ascii="Times New Roman" w:hAnsi="Times New Roman" w:cs="Times New Roman"/>
          <w:sz w:val="24"/>
          <w:szCs w:val="24"/>
          <w:lang w:val="en-GB"/>
        </w:rPr>
        <w:t>where:</w:t>
      </w:r>
    </w:p>
    <w:p w14:paraId="7CE0D5D9" w14:textId="17C90B96" w:rsidR="00A91B10" w:rsidRPr="00457548" w:rsidRDefault="00A91B10" w:rsidP="00352E8F">
      <w:pPr>
        <w:pStyle w:val="Heading2"/>
        <w:numPr>
          <w:ilvl w:val="0"/>
          <w:numId w:val="47"/>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X is the original pixel value.</w:t>
      </w:r>
    </w:p>
    <w:p w14:paraId="5878E090" w14:textId="6F40BE3B" w:rsidR="00A91B10" w:rsidRPr="00457548" w:rsidRDefault="00A91B10" w:rsidP="00352E8F">
      <w:pPr>
        <w:pStyle w:val="Heading2"/>
        <w:numPr>
          <w:ilvl w:val="0"/>
          <w:numId w:val="26"/>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X′ is the normalized pixel value.</w:t>
      </w:r>
    </w:p>
    <w:p w14:paraId="304BE289"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Advantages:</w:t>
      </w:r>
    </w:p>
    <w:p w14:paraId="6A3E5CA9" w14:textId="77777777" w:rsidR="00A91B10" w:rsidRPr="00457548" w:rsidRDefault="00A91B10" w:rsidP="00352E8F">
      <w:pPr>
        <w:pStyle w:val="Heading2"/>
        <w:numPr>
          <w:ilvl w:val="0"/>
          <w:numId w:val="27"/>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Speeds up training and improves model stability.</w:t>
      </w:r>
    </w:p>
    <w:p w14:paraId="7575B6C1" w14:textId="77777777" w:rsidR="00A91B10" w:rsidRPr="00457548" w:rsidRDefault="00A91B10" w:rsidP="00352E8F">
      <w:pPr>
        <w:pStyle w:val="Heading2"/>
        <w:numPr>
          <w:ilvl w:val="0"/>
          <w:numId w:val="27"/>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Prevents large gradients, making optimization smoother.</w:t>
      </w:r>
    </w:p>
    <w:p w14:paraId="3FF0F184"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Disadvantages:</w:t>
      </w:r>
    </w:p>
    <w:p w14:paraId="196E21E8" w14:textId="77777777" w:rsidR="00A91B10" w:rsidRPr="00457548" w:rsidRDefault="00A91B10" w:rsidP="00352E8F">
      <w:pPr>
        <w:pStyle w:val="Heading2"/>
        <w:numPr>
          <w:ilvl w:val="0"/>
          <w:numId w:val="28"/>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 xml:space="preserve">If not done correctly, it may </w:t>
      </w:r>
      <w:proofErr w:type="gramStart"/>
      <w:r w:rsidRPr="00457548">
        <w:rPr>
          <w:rFonts w:ascii="Times New Roman" w:hAnsi="Times New Roman" w:cs="Times New Roman"/>
          <w:sz w:val="24"/>
          <w:szCs w:val="24"/>
          <w:lang w:val="en-GB"/>
        </w:rPr>
        <w:t>lead</w:t>
      </w:r>
      <w:proofErr w:type="gramEnd"/>
      <w:r w:rsidRPr="00457548">
        <w:rPr>
          <w:rFonts w:ascii="Times New Roman" w:hAnsi="Times New Roman" w:cs="Times New Roman"/>
          <w:sz w:val="24"/>
          <w:szCs w:val="24"/>
          <w:lang w:val="en-GB"/>
        </w:rPr>
        <w:t xml:space="preserve"> to loss of information.</w:t>
      </w:r>
    </w:p>
    <w:p w14:paraId="311789AA"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1.2 One-Hot Encoding for Gender</w:t>
      </w:r>
    </w:p>
    <w:p w14:paraId="26205ED1" w14:textId="13954731" w:rsidR="00AA3E36" w:rsidRPr="00457548" w:rsidRDefault="00AA3E36" w:rsidP="00352E8F">
      <w:pPr>
        <w:pStyle w:val="Heading2"/>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13696" behindDoc="0" locked="0" layoutInCell="1" allowOverlap="1" wp14:anchorId="74796CCB" wp14:editId="4C848954">
            <wp:simplePos x="0" y="0"/>
            <wp:positionH relativeFrom="column">
              <wp:posOffset>1600200</wp:posOffset>
            </wp:positionH>
            <wp:positionV relativeFrom="paragraph">
              <wp:posOffset>438785</wp:posOffset>
            </wp:positionV>
            <wp:extent cx="2735580" cy="450215"/>
            <wp:effectExtent l="0" t="0" r="7620" b="6985"/>
            <wp:wrapTopAndBottom/>
            <wp:docPr id="1208812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12113" name="Picture 1208812113"/>
                    <pic:cNvPicPr/>
                  </pic:nvPicPr>
                  <pic:blipFill>
                    <a:blip r:embed="rId10"/>
                    <a:stretch>
                      <a:fillRect/>
                    </a:stretch>
                  </pic:blipFill>
                  <pic:spPr>
                    <a:xfrm>
                      <a:off x="0" y="0"/>
                      <a:ext cx="2735580" cy="450215"/>
                    </a:xfrm>
                    <a:prstGeom prst="rect">
                      <a:avLst/>
                    </a:prstGeom>
                  </pic:spPr>
                </pic:pic>
              </a:graphicData>
            </a:graphic>
            <wp14:sizeRelH relativeFrom="margin">
              <wp14:pctWidth>0</wp14:pctWidth>
            </wp14:sizeRelH>
            <wp14:sizeRelV relativeFrom="margin">
              <wp14:pctHeight>0</wp14:pctHeight>
            </wp14:sizeRelV>
          </wp:anchor>
        </w:drawing>
      </w:r>
      <w:r w:rsidR="00A91B10" w:rsidRPr="00457548">
        <w:rPr>
          <w:rFonts w:ascii="Times New Roman" w:hAnsi="Times New Roman" w:cs="Times New Roman"/>
          <w:sz w:val="24"/>
          <w:szCs w:val="24"/>
          <w:lang w:val="en-GB"/>
        </w:rPr>
        <w:t>Since gender is a categorical variable (Male/Female), it is converted into one-hot encoded vectors:</w:t>
      </w:r>
    </w:p>
    <w:p w14:paraId="0AEB7BF7" w14:textId="08866013"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This allows the model to handle categorical labels efficiently in classification tasks.</w:t>
      </w:r>
    </w:p>
    <w:p w14:paraId="06FF6709" w14:textId="77777777" w:rsidR="00A91B10" w:rsidRPr="00A91B10"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08727066">
          <v:rect id="_x0000_i1026" style="width:0;height:1.5pt" o:hralign="center" o:hrstd="t" o:hr="t" fillcolor="#a0a0a0" stroked="f"/>
        </w:pict>
      </w:r>
    </w:p>
    <w:p w14:paraId="0F206F82" w14:textId="18B9EEA3"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2. Feature Extraction</w:t>
      </w:r>
    </w:p>
    <w:p w14:paraId="6A627A48"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lastRenderedPageBreak/>
        <w:t>2.1 Convolutional Neural Networks (CNNs)</w:t>
      </w:r>
    </w:p>
    <w:p w14:paraId="5EFA14DD" w14:textId="339FAEB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CNNs are used to extract spatial features from images. They consist of convolutional layers that apply filters (kernels) to input images to detect edges, textures, and high-level features.</w:t>
      </w:r>
    </w:p>
    <w:p w14:paraId="18FB2E84" w14:textId="5677D181" w:rsidR="00DC28B4" w:rsidRPr="00457548" w:rsidRDefault="00DC28B4" w:rsidP="00352E8F">
      <w:pPr>
        <w:pStyle w:val="Heading2"/>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17792" behindDoc="1" locked="0" layoutInCell="1" allowOverlap="1" wp14:anchorId="08C8EAC7" wp14:editId="467E3E3F">
            <wp:simplePos x="0" y="0"/>
            <wp:positionH relativeFrom="column">
              <wp:posOffset>654685</wp:posOffset>
            </wp:positionH>
            <wp:positionV relativeFrom="paragraph">
              <wp:posOffset>342900</wp:posOffset>
            </wp:positionV>
            <wp:extent cx="4748530" cy="601980"/>
            <wp:effectExtent l="0" t="0" r="0" b="7620"/>
            <wp:wrapSquare wrapText="bothSides"/>
            <wp:docPr id="1193148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48929" name="Picture 1193148929"/>
                    <pic:cNvPicPr/>
                  </pic:nvPicPr>
                  <pic:blipFill>
                    <a:blip r:embed="rId11"/>
                    <a:stretch>
                      <a:fillRect/>
                    </a:stretch>
                  </pic:blipFill>
                  <pic:spPr>
                    <a:xfrm>
                      <a:off x="0" y="0"/>
                      <a:ext cx="4748530" cy="601980"/>
                    </a:xfrm>
                    <a:prstGeom prst="rect">
                      <a:avLst/>
                    </a:prstGeom>
                  </pic:spPr>
                </pic:pic>
              </a:graphicData>
            </a:graphic>
            <wp14:sizeRelH relativeFrom="margin">
              <wp14:pctWidth>0</wp14:pctWidth>
            </wp14:sizeRelH>
            <wp14:sizeRelV relativeFrom="margin">
              <wp14:pctHeight>0</wp14:pctHeight>
            </wp14:sizeRelV>
          </wp:anchor>
        </w:drawing>
      </w:r>
      <w:r w:rsidR="00A91B10" w:rsidRPr="00457548">
        <w:rPr>
          <w:rFonts w:ascii="Times New Roman" w:hAnsi="Times New Roman" w:cs="Times New Roman"/>
          <w:sz w:val="24"/>
          <w:szCs w:val="24"/>
          <w:lang w:val="en-GB"/>
        </w:rPr>
        <w:t>A convolution operation is mathematically defined as:</w:t>
      </w:r>
    </w:p>
    <w:p w14:paraId="7D3C551E" w14:textId="729197C2"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where:</w:t>
      </w:r>
    </w:p>
    <w:p w14:paraId="0E9A58E9" w14:textId="0FD7849C" w:rsidR="00A91B10" w:rsidRPr="00457548" w:rsidRDefault="00A91B10" w:rsidP="00352E8F">
      <w:pPr>
        <w:pStyle w:val="Heading2"/>
        <w:numPr>
          <w:ilvl w:val="0"/>
          <w:numId w:val="29"/>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I is the input image.</w:t>
      </w:r>
    </w:p>
    <w:p w14:paraId="5251A39B" w14:textId="598E79F6" w:rsidR="00A91B10" w:rsidRPr="00457548" w:rsidRDefault="00A91B10" w:rsidP="00352E8F">
      <w:pPr>
        <w:pStyle w:val="Heading2"/>
        <w:numPr>
          <w:ilvl w:val="0"/>
          <w:numId w:val="29"/>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K is the kernel (filter).</w:t>
      </w:r>
    </w:p>
    <w:p w14:paraId="20FE5DA8" w14:textId="49E9ACF5" w:rsidR="00A91B10" w:rsidRPr="00457548" w:rsidRDefault="00A91B10" w:rsidP="00352E8F">
      <w:pPr>
        <w:pStyle w:val="Heading2"/>
        <w:numPr>
          <w:ilvl w:val="0"/>
          <w:numId w:val="29"/>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S(</w:t>
      </w:r>
      <w:proofErr w:type="gramStart"/>
      <w:r w:rsidRPr="00457548">
        <w:rPr>
          <w:rFonts w:ascii="Times New Roman" w:hAnsi="Times New Roman" w:cs="Times New Roman"/>
          <w:sz w:val="24"/>
          <w:szCs w:val="24"/>
          <w:lang w:val="en-GB"/>
        </w:rPr>
        <w:t>i,j</w:t>
      </w:r>
      <w:proofErr w:type="gramEnd"/>
      <w:r w:rsidRPr="00457548">
        <w:rPr>
          <w:rFonts w:ascii="Times New Roman" w:hAnsi="Times New Roman" w:cs="Times New Roman"/>
          <w:sz w:val="24"/>
          <w:szCs w:val="24"/>
          <w:lang w:val="en-GB"/>
        </w:rPr>
        <w:t>) is the output feature map.</w:t>
      </w:r>
    </w:p>
    <w:p w14:paraId="595BC288" w14:textId="070D4858" w:rsidR="00A91B10" w:rsidRPr="00457548" w:rsidRDefault="00DC28B4" w:rsidP="00352E8F">
      <w:pPr>
        <w:pStyle w:val="Heading2"/>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21888" behindDoc="0" locked="0" layoutInCell="1" allowOverlap="1" wp14:anchorId="0C5C69FD" wp14:editId="34EE5C81">
            <wp:simplePos x="0" y="0"/>
            <wp:positionH relativeFrom="column">
              <wp:posOffset>2019300</wp:posOffset>
            </wp:positionH>
            <wp:positionV relativeFrom="paragraph">
              <wp:posOffset>251460</wp:posOffset>
            </wp:positionV>
            <wp:extent cx="1783715" cy="457200"/>
            <wp:effectExtent l="0" t="0" r="6985" b="0"/>
            <wp:wrapSquare wrapText="bothSides"/>
            <wp:docPr id="6445574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57467" name="Picture 644557467"/>
                    <pic:cNvPicPr/>
                  </pic:nvPicPr>
                  <pic:blipFill>
                    <a:blip r:embed="rId12"/>
                    <a:stretch>
                      <a:fillRect/>
                    </a:stretch>
                  </pic:blipFill>
                  <pic:spPr>
                    <a:xfrm>
                      <a:off x="0" y="0"/>
                      <a:ext cx="1783715" cy="457200"/>
                    </a:xfrm>
                    <a:prstGeom prst="rect">
                      <a:avLst/>
                    </a:prstGeom>
                  </pic:spPr>
                </pic:pic>
              </a:graphicData>
            </a:graphic>
            <wp14:sizeRelH relativeFrom="margin">
              <wp14:pctWidth>0</wp14:pctWidth>
            </wp14:sizeRelH>
            <wp14:sizeRelV relativeFrom="margin">
              <wp14:pctHeight>0</wp14:pctHeight>
            </wp14:sizeRelV>
          </wp:anchor>
        </w:drawing>
      </w:r>
      <w:r w:rsidR="00A91B10" w:rsidRPr="00457548">
        <w:rPr>
          <w:rFonts w:ascii="Times New Roman" w:hAnsi="Times New Roman" w:cs="Times New Roman"/>
          <w:sz w:val="24"/>
          <w:szCs w:val="24"/>
          <w:lang w:val="en-GB"/>
        </w:rPr>
        <w:t>After convolution, ReLU activation is applied:</w:t>
      </w:r>
    </w:p>
    <w:p w14:paraId="35BB0665" w14:textId="23296B7C" w:rsidR="00DC28B4" w:rsidRPr="00457548" w:rsidRDefault="00DC28B4" w:rsidP="00352E8F">
      <w:pPr>
        <w:pStyle w:val="Heading2"/>
        <w:jc w:val="both"/>
        <w:rPr>
          <w:rFonts w:ascii="Times New Roman" w:hAnsi="Times New Roman" w:cs="Times New Roman"/>
          <w:sz w:val="24"/>
          <w:szCs w:val="24"/>
          <w:lang w:val="en-GB"/>
        </w:rPr>
      </w:pPr>
    </w:p>
    <w:p w14:paraId="57CBA2A8" w14:textId="77777777" w:rsidR="00DC28B4" w:rsidRPr="00457548" w:rsidRDefault="00DC28B4" w:rsidP="00352E8F">
      <w:pPr>
        <w:pStyle w:val="Heading2"/>
        <w:jc w:val="both"/>
        <w:rPr>
          <w:rFonts w:ascii="Times New Roman" w:hAnsi="Times New Roman" w:cs="Times New Roman"/>
          <w:sz w:val="24"/>
          <w:szCs w:val="24"/>
          <w:lang w:val="en-GB"/>
        </w:rPr>
      </w:pPr>
    </w:p>
    <w:p w14:paraId="0CCDC56E" w14:textId="62F122A9"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to introduce non-linearity and avoid vanishing gradients.</w:t>
      </w:r>
    </w:p>
    <w:p w14:paraId="4D1BBEDD"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Advantages of CNNs:</w:t>
      </w:r>
    </w:p>
    <w:p w14:paraId="3C75FD13" w14:textId="77777777" w:rsidR="00A91B10" w:rsidRPr="00457548" w:rsidRDefault="00A91B10" w:rsidP="00352E8F">
      <w:pPr>
        <w:pStyle w:val="Heading2"/>
        <w:numPr>
          <w:ilvl w:val="0"/>
          <w:numId w:val="30"/>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Automatically learns important features without manual selection.</w:t>
      </w:r>
    </w:p>
    <w:p w14:paraId="157AA51C" w14:textId="77777777" w:rsidR="00A91B10" w:rsidRPr="00457548" w:rsidRDefault="00A91B10" w:rsidP="00352E8F">
      <w:pPr>
        <w:pStyle w:val="Heading2"/>
        <w:numPr>
          <w:ilvl w:val="0"/>
          <w:numId w:val="30"/>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Handles spatial data efficiently.</w:t>
      </w:r>
    </w:p>
    <w:p w14:paraId="1D1CE988" w14:textId="77777777" w:rsidR="00A91B10" w:rsidRPr="00457548" w:rsidRDefault="00A91B10" w:rsidP="00352E8F">
      <w:pPr>
        <w:pStyle w:val="Heading2"/>
        <w:numPr>
          <w:ilvl w:val="0"/>
          <w:numId w:val="30"/>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Reduces model parameters compared to fully connected networks.</w:t>
      </w:r>
    </w:p>
    <w:p w14:paraId="7937CF62"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Disadvantages:</w:t>
      </w:r>
    </w:p>
    <w:p w14:paraId="6D1BDFA8" w14:textId="77777777" w:rsidR="00A91B10" w:rsidRPr="00457548" w:rsidRDefault="00A91B10" w:rsidP="00352E8F">
      <w:pPr>
        <w:pStyle w:val="Heading2"/>
        <w:numPr>
          <w:ilvl w:val="0"/>
          <w:numId w:val="31"/>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Computationally expensive.</w:t>
      </w:r>
    </w:p>
    <w:p w14:paraId="61601003" w14:textId="77777777" w:rsidR="00A91B10" w:rsidRPr="00457548" w:rsidRDefault="00A91B10" w:rsidP="00352E8F">
      <w:pPr>
        <w:pStyle w:val="Heading2"/>
        <w:numPr>
          <w:ilvl w:val="0"/>
          <w:numId w:val="31"/>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Requires large datasets to generalize well.</w:t>
      </w:r>
    </w:p>
    <w:p w14:paraId="3D533727" w14:textId="77777777" w:rsidR="00A91B10" w:rsidRPr="00A91B10"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294EBF6A">
          <v:rect id="_x0000_i1027" style="width:0;height:1.5pt" o:hralign="center" o:hrstd="t" o:hr="t" fillcolor="#a0a0a0" stroked="f"/>
        </w:pict>
      </w:r>
    </w:p>
    <w:p w14:paraId="3C77BADF"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3. Model Training and Optimization</w:t>
      </w:r>
    </w:p>
    <w:p w14:paraId="5848BF79"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3.1 Loss Functions</w:t>
      </w:r>
    </w:p>
    <w:p w14:paraId="79E66337"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Since this is a multi-task learning problem, two different loss functions are used:</w:t>
      </w:r>
    </w:p>
    <w:p w14:paraId="16792227"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3.1.1 Binary Cross-Entropy (for Gender Classification)</w:t>
      </w:r>
    </w:p>
    <w:p w14:paraId="401FFEAC" w14:textId="1B0B2B6A"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For binary classification (Male/Female), the binary cross-entropy loss function is used:</w:t>
      </w:r>
    </w:p>
    <w:p w14:paraId="67717792" w14:textId="168D3EA7" w:rsidR="00DC28B4" w:rsidRPr="00352E8F" w:rsidRDefault="00DC28B4" w:rsidP="00352E8F">
      <w:pPr>
        <w:pStyle w:val="Heading2"/>
        <w:jc w:val="both"/>
        <w:rPr>
          <w:rFonts w:ascii="Times New Roman" w:hAnsi="Times New Roman" w:cs="Times New Roman"/>
          <w:sz w:val="24"/>
          <w:szCs w:val="24"/>
          <w:lang w:val="en-GB"/>
        </w:rPr>
      </w:pPr>
      <w:r w:rsidRPr="00352E8F">
        <w:rPr>
          <w:rFonts w:ascii="Times New Roman" w:hAnsi="Times New Roman" w:cs="Times New Roman"/>
          <w:noProof/>
          <w:sz w:val="24"/>
          <w:szCs w:val="24"/>
          <w:lang w:val="en-GB"/>
        </w:rPr>
        <w:drawing>
          <wp:anchor distT="0" distB="0" distL="114300" distR="114300" simplePos="0" relativeHeight="251642368" behindDoc="0" locked="0" layoutInCell="1" allowOverlap="1" wp14:anchorId="01C1842A" wp14:editId="34FA7E12">
            <wp:simplePos x="0" y="0"/>
            <wp:positionH relativeFrom="column">
              <wp:posOffset>845820</wp:posOffset>
            </wp:positionH>
            <wp:positionV relativeFrom="paragraph">
              <wp:posOffset>60960</wp:posOffset>
            </wp:positionV>
            <wp:extent cx="4030980" cy="838835"/>
            <wp:effectExtent l="0" t="0" r="7620" b="0"/>
            <wp:wrapSquare wrapText="bothSides"/>
            <wp:docPr id="1051018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18600" name="Picture 1051018600"/>
                    <pic:cNvPicPr/>
                  </pic:nvPicPr>
                  <pic:blipFill>
                    <a:blip r:embed="rId13"/>
                    <a:stretch>
                      <a:fillRect/>
                    </a:stretch>
                  </pic:blipFill>
                  <pic:spPr>
                    <a:xfrm>
                      <a:off x="0" y="0"/>
                      <a:ext cx="4030980" cy="838835"/>
                    </a:xfrm>
                    <a:prstGeom prst="rect">
                      <a:avLst/>
                    </a:prstGeom>
                  </pic:spPr>
                </pic:pic>
              </a:graphicData>
            </a:graphic>
            <wp14:sizeRelH relativeFrom="margin">
              <wp14:pctWidth>0</wp14:pctWidth>
            </wp14:sizeRelH>
            <wp14:sizeRelV relativeFrom="margin">
              <wp14:pctHeight>0</wp14:pctHeight>
            </wp14:sizeRelV>
          </wp:anchor>
        </w:drawing>
      </w:r>
    </w:p>
    <w:p w14:paraId="6A27A78C" w14:textId="77777777" w:rsidR="00DC28B4" w:rsidRPr="00352E8F" w:rsidRDefault="00DC28B4" w:rsidP="00352E8F">
      <w:pPr>
        <w:pStyle w:val="Heading2"/>
        <w:jc w:val="both"/>
        <w:rPr>
          <w:rFonts w:ascii="Times New Roman" w:hAnsi="Times New Roman" w:cs="Times New Roman"/>
          <w:sz w:val="24"/>
          <w:szCs w:val="24"/>
          <w:lang w:val="en-GB"/>
        </w:rPr>
      </w:pPr>
    </w:p>
    <w:p w14:paraId="2A63D3E8" w14:textId="07051C9F"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where:</w:t>
      </w:r>
    </w:p>
    <w:p w14:paraId="52C5438C" w14:textId="77777777" w:rsidR="00A91B10" w:rsidRPr="00457548" w:rsidRDefault="00A91B10" w:rsidP="00352E8F">
      <w:pPr>
        <w:pStyle w:val="Heading2"/>
        <w:numPr>
          <w:ilvl w:val="0"/>
          <w:numId w:val="32"/>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yiy_iyi​ is the true label (0 or 1).</w:t>
      </w:r>
    </w:p>
    <w:p w14:paraId="74BD2AA6" w14:textId="77777777" w:rsidR="00A91B10" w:rsidRPr="00457548" w:rsidRDefault="00A91B10" w:rsidP="00352E8F">
      <w:pPr>
        <w:pStyle w:val="Heading2"/>
        <w:numPr>
          <w:ilvl w:val="0"/>
          <w:numId w:val="32"/>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yi^\hat{y_</w:t>
      </w:r>
      <w:proofErr w:type="gramStart"/>
      <w:r w:rsidRPr="00457548">
        <w:rPr>
          <w:rFonts w:ascii="Times New Roman" w:hAnsi="Times New Roman" w:cs="Times New Roman"/>
          <w:sz w:val="24"/>
          <w:szCs w:val="24"/>
          <w:lang w:val="en-GB"/>
        </w:rPr>
        <w:t>i}yi​</w:t>
      </w:r>
      <w:proofErr w:type="gramEnd"/>
      <w:r w:rsidRPr="00457548">
        <w:rPr>
          <w:rFonts w:ascii="Times New Roman" w:hAnsi="Times New Roman" w:cs="Times New Roman"/>
          <w:sz w:val="24"/>
          <w:szCs w:val="24"/>
          <w:lang w:val="en-GB"/>
        </w:rPr>
        <w:t>^​ is the predicted probability of being 1.</w:t>
      </w:r>
    </w:p>
    <w:p w14:paraId="181A0583" w14:textId="77777777" w:rsidR="00A91B10" w:rsidRPr="00457548" w:rsidRDefault="00A91B10" w:rsidP="00352E8F">
      <w:pPr>
        <w:pStyle w:val="Heading2"/>
        <w:numPr>
          <w:ilvl w:val="0"/>
          <w:numId w:val="32"/>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NNN is the number of samples.</w:t>
      </w:r>
    </w:p>
    <w:p w14:paraId="395238F3"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Advantages:</w:t>
      </w:r>
    </w:p>
    <w:p w14:paraId="225F8B42" w14:textId="77777777" w:rsidR="00A91B10" w:rsidRPr="00457548" w:rsidRDefault="00A91B10" w:rsidP="00352E8F">
      <w:pPr>
        <w:pStyle w:val="Heading2"/>
        <w:numPr>
          <w:ilvl w:val="0"/>
          <w:numId w:val="33"/>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Works well for binary classification.</w:t>
      </w:r>
    </w:p>
    <w:p w14:paraId="466E39AB" w14:textId="77777777" w:rsidR="00A91B10" w:rsidRPr="00457548" w:rsidRDefault="00A91B10" w:rsidP="00352E8F">
      <w:pPr>
        <w:pStyle w:val="Heading2"/>
        <w:numPr>
          <w:ilvl w:val="0"/>
          <w:numId w:val="33"/>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Produces probability values between 0 and 1.</w:t>
      </w:r>
    </w:p>
    <w:p w14:paraId="0DA73508"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Disadvantages:</w:t>
      </w:r>
    </w:p>
    <w:p w14:paraId="62AA3A90" w14:textId="77777777" w:rsidR="00A91B10" w:rsidRPr="00457548" w:rsidRDefault="00A91B10" w:rsidP="00352E8F">
      <w:pPr>
        <w:pStyle w:val="Heading2"/>
        <w:numPr>
          <w:ilvl w:val="0"/>
          <w:numId w:val="34"/>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Sensitive to class imbalance (requires balancing techniques).</w:t>
      </w:r>
    </w:p>
    <w:p w14:paraId="37958B2B"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3.1.2 Mean Absolute Error (for Age Prediction)</w:t>
      </w:r>
    </w:p>
    <w:p w14:paraId="0C5AC46D" w14:textId="795916B6" w:rsidR="00A91B10" w:rsidRPr="00457548" w:rsidRDefault="00DC28B4" w:rsidP="00352E8F">
      <w:pPr>
        <w:pStyle w:val="Heading2"/>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24960" behindDoc="0" locked="0" layoutInCell="1" allowOverlap="1" wp14:anchorId="09E3C857" wp14:editId="079EFCE8">
            <wp:simplePos x="0" y="0"/>
            <wp:positionH relativeFrom="column">
              <wp:posOffset>1889760</wp:posOffset>
            </wp:positionH>
            <wp:positionV relativeFrom="paragraph">
              <wp:posOffset>541020</wp:posOffset>
            </wp:positionV>
            <wp:extent cx="1805940" cy="648970"/>
            <wp:effectExtent l="0" t="0" r="3810" b="0"/>
            <wp:wrapTopAndBottom/>
            <wp:docPr id="110718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8237" name="Picture 110718237"/>
                    <pic:cNvPicPr/>
                  </pic:nvPicPr>
                  <pic:blipFill>
                    <a:blip r:embed="rId14"/>
                    <a:stretch>
                      <a:fillRect/>
                    </a:stretch>
                  </pic:blipFill>
                  <pic:spPr>
                    <a:xfrm>
                      <a:off x="0" y="0"/>
                      <a:ext cx="1805940" cy="648970"/>
                    </a:xfrm>
                    <a:prstGeom prst="rect">
                      <a:avLst/>
                    </a:prstGeom>
                  </pic:spPr>
                </pic:pic>
              </a:graphicData>
            </a:graphic>
            <wp14:sizeRelH relativeFrom="margin">
              <wp14:pctWidth>0</wp14:pctWidth>
            </wp14:sizeRelH>
            <wp14:sizeRelV relativeFrom="margin">
              <wp14:pctHeight>0</wp14:pctHeight>
            </wp14:sizeRelV>
          </wp:anchor>
        </w:drawing>
      </w:r>
      <w:r w:rsidR="00A91B10" w:rsidRPr="00457548">
        <w:rPr>
          <w:rFonts w:ascii="Times New Roman" w:hAnsi="Times New Roman" w:cs="Times New Roman"/>
          <w:sz w:val="24"/>
          <w:szCs w:val="24"/>
          <w:lang w:val="en-GB"/>
        </w:rPr>
        <w:t>Since age is a continuous variable, the Mean Absolute Error (MAE) loss function is used:</w:t>
      </w:r>
    </w:p>
    <w:p w14:paraId="112E422C"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where:</w:t>
      </w:r>
    </w:p>
    <w:p w14:paraId="36AD4AC8" w14:textId="1F8D7F94" w:rsidR="00A91B10" w:rsidRPr="00457548" w:rsidRDefault="00DC28B4" w:rsidP="00352E8F">
      <w:pPr>
        <w:pStyle w:val="Heading2"/>
        <w:numPr>
          <w:ilvl w:val="0"/>
          <w:numId w:val="35"/>
        </w:numPr>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49536" behindDoc="0" locked="0" layoutInCell="1" allowOverlap="1" wp14:anchorId="519BB81D" wp14:editId="22FAC513">
            <wp:simplePos x="0" y="0"/>
            <wp:positionH relativeFrom="column">
              <wp:posOffset>289560</wp:posOffset>
            </wp:positionH>
            <wp:positionV relativeFrom="paragraph">
              <wp:posOffset>6350</wp:posOffset>
            </wp:positionV>
            <wp:extent cx="233680" cy="274320"/>
            <wp:effectExtent l="0" t="0" r="0" b="0"/>
            <wp:wrapNone/>
            <wp:docPr id="403068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68593" name="Picture 403068593"/>
                    <pic:cNvPicPr/>
                  </pic:nvPicPr>
                  <pic:blipFill>
                    <a:blip r:embed="rId15"/>
                    <a:stretch>
                      <a:fillRect/>
                    </a:stretch>
                  </pic:blipFill>
                  <pic:spPr>
                    <a:xfrm>
                      <a:off x="0" y="0"/>
                      <a:ext cx="233680" cy="274320"/>
                    </a:xfrm>
                    <a:prstGeom prst="rect">
                      <a:avLst/>
                    </a:prstGeom>
                  </pic:spPr>
                </pic:pic>
              </a:graphicData>
            </a:graphic>
          </wp:anchor>
        </w:drawing>
      </w:r>
      <w:r w:rsidR="00A91B10" w:rsidRPr="00457548">
        <w:rPr>
          <w:rFonts w:ascii="Times New Roman" w:hAnsi="Times New Roman" w:cs="Times New Roman"/>
          <w:sz w:val="24"/>
          <w:szCs w:val="24"/>
          <w:lang w:val="en-GB"/>
        </w:rPr>
        <w:t xml:space="preserve">​ </w:t>
      </w:r>
      <w:r w:rsidRPr="00457548">
        <w:rPr>
          <w:rFonts w:ascii="Times New Roman" w:hAnsi="Times New Roman" w:cs="Times New Roman"/>
          <w:sz w:val="24"/>
          <w:szCs w:val="24"/>
          <w:lang w:val="en-GB"/>
        </w:rPr>
        <w:t xml:space="preserve">  </w:t>
      </w:r>
      <w:r w:rsidR="00A91B10" w:rsidRPr="00457548">
        <w:rPr>
          <w:rFonts w:ascii="Times New Roman" w:hAnsi="Times New Roman" w:cs="Times New Roman"/>
          <w:sz w:val="24"/>
          <w:szCs w:val="24"/>
          <w:lang w:val="en-GB"/>
        </w:rPr>
        <w:t>is the actual age.</w:t>
      </w:r>
    </w:p>
    <w:p w14:paraId="311AA85C" w14:textId="38A6DB83" w:rsidR="00A91B10" w:rsidRPr="00457548" w:rsidRDefault="00DC28B4" w:rsidP="00352E8F">
      <w:pPr>
        <w:pStyle w:val="Heading2"/>
        <w:numPr>
          <w:ilvl w:val="0"/>
          <w:numId w:val="35"/>
        </w:numPr>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28032" behindDoc="0" locked="0" layoutInCell="1" allowOverlap="1" wp14:anchorId="32753888" wp14:editId="1272BD1F">
            <wp:simplePos x="0" y="0"/>
            <wp:positionH relativeFrom="column">
              <wp:posOffset>327660</wp:posOffset>
            </wp:positionH>
            <wp:positionV relativeFrom="paragraph">
              <wp:posOffset>36830</wp:posOffset>
            </wp:positionV>
            <wp:extent cx="209550" cy="250984"/>
            <wp:effectExtent l="0" t="0" r="0" b="0"/>
            <wp:wrapNone/>
            <wp:docPr id="5123742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74232" name="Picture 512374232"/>
                    <pic:cNvPicPr/>
                  </pic:nvPicPr>
                  <pic:blipFill>
                    <a:blip r:embed="rId16"/>
                    <a:stretch>
                      <a:fillRect/>
                    </a:stretch>
                  </pic:blipFill>
                  <pic:spPr>
                    <a:xfrm>
                      <a:off x="0" y="0"/>
                      <a:ext cx="209550" cy="250984"/>
                    </a:xfrm>
                    <a:prstGeom prst="rect">
                      <a:avLst/>
                    </a:prstGeom>
                  </pic:spPr>
                </pic:pic>
              </a:graphicData>
            </a:graphic>
            <wp14:sizeRelH relativeFrom="margin">
              <wp14:pctWidth>0</wp14:pctWidth>
            </wp14:sizeRelH>
            <wp14:sizeRelV relativeFrom="margin">
              <wp14:pctHeight>0</wp14:pctHeight>
            </wp14:sizeRelV>
          </wp:anchor>
        </w:drawing>
      </w:r>
      <w:r w:rsidRPr="00457548">
        <w:rPr>
          <w:rFonts w:ascii="Times New Roman" w:hAnsi="Times New Roman" w:cs="Times New Roman"/>
          <w:sz w:val="24"/>
          <w:szCs w:val="24"/>
          <w:lang w:val="en-GB"/>
        </w:rPr>
        <w:t xml:space="preserve">   </w:t>
      </w:r>
      <w:r w:rsidR="00A91B10" w:rsidRPr="00457548">
        <w:rPr>
          <w:rFonts w:ascii="Times New Roman" w:hAnsi="Times New Roman" w:cs="Times New Roman"/>
          <w:sz w:val="24"/>
          <w:szCs w:val="24"/>
          <w:lang w:val="en-GB"/>
        </w:rPr>
        <w:t>is the predicted age.</w:t>
      </w:r>
    </w:p>
    <w:p w14:paraId="66B992C2"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Advantages:</w:t>
      </w:r>
    </w:p>
    <w:p w14:paraId="7840054C" w14:textId="77777777" w:rsidR="00A91B10" w:rsidRPr="00457548" w:rsidRDefault="00A91B10" w:rsidP="00352E8F">
      <w:pPr>
        <w:pStyle w:val="Heading2"/>
        <w:numPr>
          <w:ilvl w:val="0"/>
          <w:numId w:val="36"/>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More interpretable compared to Mean Squared Error (MSE).</w:t>
      </w:r>
    </w:p>
    <w:p w14:paraId="4B18393B" w14:textId="77777777" w:rsidR="00A91B10" w:rsidRPr="00457548" w:rsidRDefault="00A91B10" w:rsidP="00352E8F">
      <w:pPr>
        <w:pStyle w:val="Heading2"/>
        <w:numPr>
          <w:ilvl w:val="0"/>
          <w:numId w:val="36"/>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Less sensitive to outliers than MSE.</w:t>
      </w:r>
    </w:p>
    <w:p w14:paraId="7B5879C0"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Disadvantages:</w:t>
      </w:r>
    </w:p>
    <w:p w14:paraId="0C43BB7B" w14:textId="77777777" w:rsidR="00A91B10" w:rsidRPr="00457548" w:rsidRDefault="00A91B10" w:rsidP="00352E8F">
      <w:pPr>
        <w:pStyle w:val="Heading2"/>
        <w:numPr>
          <w:ilvl w:val="0"/>
          <w:numId w:val="37"/>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Does not differentiate between small and large errors.</w:t>
      </w:r>
    </w:p>
    <w:p w14:paraId="1D7C138F" w14:textId="51A92A0A" w:rsidR="00A91B10" w:rsidRPr="00457548" w:rsidRDefault="005A20C0" w:rsidP="00352E8F">
      <w:pPr>
        <w:pStyle w:val="Heading2"/>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31104" behindDoc="0" locked="0" layoutInCell="1" allowOverlap="1" wp14:anchorId="432373AE" wp14:editId="35B7571B">
            <wp:simplePos x="0" y="0"/>
            <wp:positionH relativeFrom="column">
              <wp:posOffset>1920240</wp:posOffset>
            </wp:positionH>
            <wp:positionV relativeFrom="paragraph">
              <wp:posOffset>509270</wp:posOffset>
            </wp:positionV>
            <wp:extent cx="2103120" cy="449580"/>
            <wp:effectExtent l="0" t="0" r="0" b="7620"/>
            <wp:wrapTopAndBottom/>
            <wp:docPr id="5290462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46299" name="Picture 529046299"/>
                    <pic:cNvPicPr/>
                  </pic:nvPicPr>
                  <pic:blipFill>
                    <a:blip r:embed="rId17"/>
                    <a:stretch>
                      <a:fillRect/>
                    </a:stretch>
                  </pic:blipFill>
                  <pic:spPr>
                    <a:xfrm>
                      <a:off x="0" y="0"/>
                      <a:ext cx="2103120" cy="449580"/>
                    </a:xfrm>
                    <a:prstGeom prst="rect">
                      <a:avLst/>
                    </a:prstGeom>
                  </pic:spPr>
                </pic:pic>
              </a:graphicData>
            </a:graphic>
            <wp14:sizeRelH relativeFrom="margin">
              <wp14:pctWidth>0</wp14:pctWidth>
            </wp14:sizeRelH>
            <wp14:sizeRelV relativeFrom="margin">
              <wp14:pctHeight>0</wp14:pctHeight>
            </wp14:sizeRelV>
          </wp:anchor>
        </w:drawing>
      </w:r>
      <w:r w:rsidR="00A91B10" w:rsidRPr="00457548">
        <w:rPr>
          <w:rFonts w:ascii="Times New Roman" w:hAnsi="Times New Roman" w:cs="Times New Roman"/>
          <w:sz w:val="24"/>
          <w:szCs w:val="24"/>
          <w:lang w:val="en-GB"/>
        </w:rPr>
        <w:t>The total loss function used for training is a weighted sum of both losses:</w:t>
      </w:r>
    </w:p>
    <w:p w14:paraId="784D8790" w14:textId="08793F07" w:rsidR="00A91B10" w:rsidRPr="00457548" w:rsidRDefault="005A20C0" w:rsidP="00352E8F">
      <w:pPr>
        <w:pStyle w:val="Heading2"/>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37248" behindDoc="0" locked="0" layoutInCell="1" allowOverlap="1" wp14:anchorId="2761D814" wp14:editId="5B5232DE">
            <wp:simplePos x="0" y="0"/>
            <wp:positionH relativeFrom="column">
              <wp:posOffset>1333500</wp:posOffset>
            </wp:positionH>
            <wp:positionV relativeFrom="paragraph">
              <wp:posOffset>480060</wp:posOffset>
            </wp:positionV>
            <wp:extent cx="171450" cy="323850"/>
            <wp:effectExtent l="0" t="0" r="0" b="0"/>
            <wp:wrapNone/>
            <wp:docPr id="14599394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39464" name="Picture 1459939464"/>
                    <pic:cNvPicPr/>
                  </pic:nvPicPr>
                  <pic:blipFill>
                    <a:blip r:embed="rId18"/>
                    <a:stretch>
                      <a:fillRect/>
                    </a:stretch>
                  </pic:blipFill>
                  <pic:spPr>
                    <a:xfrm>
                      <a:off x="0" y="0"/>
                      <a:ext cx="171450" cy="323850"/>
                    </a:xfrm>
                    <a:prstGeom prst="rect">
                      <a:avLst/>
                    </a:prstGeom>
                  </pic:spPr>
                </pic:pic>
              </a:graphicData>
            </a:graphic>
          </wp:anchor>
        </w:drawing>
      </w:r>
      <w:r w:rsidRPr="00457548">
        <w:rPr>
          <w:rFonts w:ascii="Times New Roman" w:hAnsi="Times New Roman" w:cs="Times New Roman"/>
          <w:noProof/>
          <w:sz w:val="24"/>
          <w:szCs w:val="24"/>
          <w:lang w:val="en-GB"/>
        </w:rPr>
        <w:drawing>
          <wp:anchor distT="0" distB="0" distL="114300" distR="114300" simplePos="0" relativeHeight="251634176" behindDoc="0" locked="0" layoutInCell="1" allowOverlap="1" wp14:anchorId="4DEA3C8A" wp14:editId="7870A8DC">
            <wp:simplePos x="0" y="0"/>
            <wp:positionH relativeFrom="column">
              <wp:posOffset>647700</wp:posOffset>
            </wp:positionH>
            <wp:positionV relativeFrom="paragraph">
              <wp:posOffset>480060</wp:posOffset>
            </wp:positionV>
            <wp:extent cx="190500" cy="209550"/>
            <wp:effectExtent l="0" t="0" r="0" b="0"/>
            <wp:wrapNone/>
            <wp:docPr id="1123354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54390" name="Picture 1123354390"/>
                    <pic:cNvPicPr/>
                  </pic:nvPicPr>
                  <pic:blipFill>
                    <a:blip r:embed="rId19"/>
                    <a:stretch>
                      <a:fillRect/>
                    </a:stretch>
                  </pic:blipFill>
                  <pic:spPr>
                    <a:xfrm>
                      <a:off x="0" y="0"/>
                      <a:ext cx="190500" cy="209550"/>
                    </a:xfrm>
                    <a:prstGeom prst="rect">
                      <a:avLst/>
                    </a:prstGeom>
                  </pic:spPr>
                </pic:pic>
              </a:graphicData>
            </a:graphic>
          </wp:anchor>
        </w:drawing>
      </w:r>
      <w:r w:rsidR="00A91B10" w:rsidRPr="00457548">
        <w:rPr>
          <w:rFonts w:ascii="Times New Roman" w:hAnsi="Times New Roman" w:cs="Times New Roman"/>
          <w:sz w:val="24"/>
          <w:szCs w:val="24"/>
          <w:lang w:val="en-GB"/>
        </w:rPr>
        <w:t xml:space="preserve">where </w:t>
      </w:r>
      <w:r w:rsidRPr="00457548">
        <w:rPr>
          <w:rFonts w:ascii="Times New Roman" w:hAnsi="Times New Roman" w:cs="Times New Roman"/>
          <w:sz w:val="24"/>
          <w:szCs w:val="24"/>
          <w:lang w:val="en-GB"/>
        </w:rPr>
        <w:t xml:space="preserve">       </w:t>
      </w:r>
      <w:r w:rsidR="00A91B10" w:rsidRPr="00457548">
        <w:rPr>
          <w:rFonts w:ascii="Times New Roman" w:hAnsi="Times New Roman" w:cs="Times New Roman"/>
          <w:sz w:val="24"/>
          <w:szCs w:val="24"/>
          <w:lang w:val="en-GB"/>
        </w:rPr>
        <w:t xml:space="preserve">and </w:t>
      </w:r>
      <w:r w:rsidRPr="00457548">
        <w:rPr>
          <w:rFonts w:ascii="Times New Roman" w:hAnsi="Times New Roman" w:cs="Times New Roman"/>
          <w:sz w:val="24"/>
          <w:szCs w:val="24"/>
          <w:lang w:val="en-GB"/>
        </w:rPr>
        <w:t xml:space="preserve">    </w:t>
      </w:r>
      <w:r w:rsidR="00A91B10" w:rsidRPr="00457548">
        <w:rPr>
          <w:rFonts w:ascii="Times New Roman" w:hAnsi="Times New Roman" w:cs="Times New Roman"/>
          <w:sz w:val="24"/>
          <w:szCs w:val="24"/>
          <w:lang w:val="en-GB"/>
        </w:rPr>
        <w:t xml:space="preserve"> are hyperparameters controlling the importance of each task.</w:t>
      </w:r>
    </w:p>
    <w:p w14:paraId="51569FE4" w14:textId="77777777" w:rsidR="00A91B10" w:rsidRPr="00457548"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4D120E7D">
          <v:rect id="_x0000_i1028" style="width:0;height:1.5pt" o:hralign="center" o:hrstd="t" o:hr="t" fillcolor="#a0a0a0" stroked="f"/>
        </w:pict>
      </w:r>
    </w:p>
    <w:p w14:paraId="0340BBFB"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4. Evaluation Metrics</w:t>
      </w:r>
    </w:p>
    <w:p w14:paraId="657850F7"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To assess the model’s performance, different evaluation metrics are used:</w:t>
      </w:r>
    </w:p>
    <w:p w14:paraId="53C70A32"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lastRenderedPageBreak/>
        <w:t>4.1 Accuracy (for Gender Classification)</w:t>
      </w:r>
    </w:p>
    <w:p w14:paraId="15DEF150" w14:textId="08FC34AE" w:rsidR="00A91B10" w:rsidRPr="00457548" w:rsidRDefault="00BF159B" w:rsidP="00352E8F">
      <w:pPr>
        <w:pStyle w:val="Heading2"/>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41344" behindDoc="0" locked="0" layoutInCell="1" allowOverlap="1" wp14:anchorId="48960897" wp14:editId="03EE8D9C">
            <wp:simplePos x="0" y="0"/>
            <wp:positionH relativeFrom="column">
              <wp:posOffset>1264920</wp:posOffset>
            </wp:positionH>
            <wp:positionV relativeFrom="paragraph">
              <wp:posOffset>228600</wp:posOffset>
            </wp:positionV>
            <wp:extent cx="3352800" cy="615950"/>
            <wp:effectExtent l="0" t="0" r="0" b="0"/>
            <wp:wrapTopAndBottom/>
            <wp:docPr id="17890422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42236" name="Picture 1789042236"/>
                    <pic:cNvPicPr/>
                  </pic:nvPicPr>
                  <pic:blipFill>
                    <a:blip r:embed="rId20"/>
                    <a:stretch>
                      <a:fillRect/>
                    </a:stretch>
                  </pic:blipFill>
                  <pic:spPr>
                    <a:xfrm>
                      <a:off x="0" y="0"/>
                      <a:ext cx="3352800" cy="615950"/>
                    </a:xfrm>
                    <a:prstGeom prst="rect">
                      <a:avLst/>
                    </a:prstGeom>
                  </pic:spPr>
                </pic:pic>
              </a:graphicData>
            </a:graphic>
            <wp14:sizeRelH relativeFrom="margin">
              <wp14:pctWidth>0</wp14:pctWidth>
            </wp14:sizeRelH>
            <wp14:sizeRelV relativeFrom="margin">
              <wp14:pctHeight>0</wp14:pctHeight>
            </wp14:sizeRelV>
          </wp:anchor>
        </w:drawing>
      </w:r>
      <w:r w:rsidR="00A91B10" w:rsidRPr="00457548">
        <w:rPr>
          <w:rFonts w:ascii="Times New Roman" w:hAnsi="Times New Roman" w:cs="Times New Roman"/>
          <w:sz w:val="24"/>
          <w:szCs w:val="24"/>
          <w:lang w:val="en-GB"/>
        </w:rPr>
        <w:t>Accuracy measures the proportion of correctly classified samples:</w:t>
      </w:r>
    </w:p>
    <w:p w14:paraId="34509958" w14:textId="3E1DE072"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Advantages:</w:t>
      </w:r>
    </w:p>
    <w:p w14:paraId="13178E1A" w14:textId="77777777" w:rsidR="00A91B10" w:rsidRPr="00457548" w:rsidRDefault="00A91B10" w:rsidP="00352E8F">
      <w:pPr>
        <w:pStyle w:val="Heading2"/>
        <w:numPr>
          <w:ilvl w:val="0"/>
          <w:numId w:val="38"/>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Easy to interpret.</w:t>
      </w:r>
    </w:p>
    <w:p w14:paraId="09B339B7" w14:textId="77777777" w:rsidR="00A91B10" w:rsidRPr="00457548" w:rsidRDefault="00A91B10" w:rsidP="00352E8F">
      <w:pPr>
        <w:pStyle w:val="Heading2"/>
        <w:numPr>
          <w:ilvl w:val="0"/>
          <w:numId w:val="38"/>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Useful when classes are balanced.</w:t>
      </w:r>
    </w:p>
    <w:p w14:paraId="3BB9D2C9"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Disadvantages:</w:t>
      </w:r>
    </w:p>
    <w:p w14:paraId="62D8306D" w14:textId="77777777" w:rsidR="00A91B10" w:rsidRPr="00457548" w:rsidRDefault="00A91B10" w:rsidP="00352E8F">
      <w:pPr>
        <w:pStyle w:val="Heading2"/>
        <w:numPr>
          <w:ilvl w:val="0"/>
          <w:numId w:val="39"/>
        </w:numPr>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Can be misleading if there is class imbalance.</w:t>
      </w:r>
    </w:p>
    <w:p w14:paraId="1AC6A369"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4.2 Precision, Recall, and F1-Score (for Gender Classification)</w:t>
      </w:r>
    </w:p>
    <w:p w14:paraId="590F4EE4" w14:textId="44149DBE" w:rsidR="00BF159B" w:rsidRPr="00457548" w:rsidRDefault="00BF159B" w:rsidP="00352E8F">
      <w:pPr>
        <w:pStyle w:val="Heading2"/>
        <w:numPr>
          <w:ilvl w:val="0"/>
          <w:numId w:val="40"/>
        </w:numPr>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46464" behindDoc="0" locked="0" layoutInCell="1" allowOverlap="1" wp14:anchorId="2D194500" wp14:editId="10D6E69B">
            <wp:simplePos x="0" y="0"/>
            <wp:positionH relativeFrom="column">
              <wp:posOffset>914400</wp:posOffset>
            </wp:positionH>
            <wp:positionV relativeFrom="paragraph">
              <wp:posOffset>473710</wp:posOffset>
            </wp:positionV>
            <wp:extent cx="4107180" cy="614680"/>
            <wp:effectExtent l="0" t="0" r="7620" b="0"/>
            <wp:wrapTopAndBottom/>
            <wp:docPr id="1261945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4547" name="Picture 126194547"/>
                    <pic:cNvPicPr/>
                  </pic:nvPicPr>
                  <pic:blipFill>
                    <a:blip r:embed="rId21"/>
                    <a:stretch>
                      <a:fillRect/>
                    </a:stretch>
                  </pic:blipFill>
                  <pic:spPr>
                    <a:xfrm>
                      <a:off x="0" y="0"/>
                      <a:ext cx="4107180" cy="614680"/>
                    </a:xfrm>
                    <a:prstGeom prst="rect">
                      <a:avLst/>
                    </a:prstGeom>
                  </pic:spPr>
                </pic:pic>
              </a:graphicData>
            </a:graphic>
            <wp14:sizeRelH relativeFrom="margin">
              <wp14:pctWidth>0</wp14:pctWidth>
            </wp14:sizeRelH>
            <wp14:sizeRelV relativeFrom="margin">
              <wp14:pctHeight>0</wp14:pctHeight>
            </wp14:sizeRelV>
          </wp:anchor>
        </w:drawing>
      </w:r>
      <w:r w:rsidR="00A91B10" w:rsidRPr="00457548">
        <w:rPr>
          <w:rFonts w:ascii="Times New Roman" w:hAnsi="Times New Roman" w:cs="Times New Roman"/>
          <w:sz w:val="24"/>
          <w:szCs w:val="24"/>
          <w:lang w:val="en-GB"/>
        </w:rPr>
        <w:t>Precision: Measures how many predicted positive samples are truly positive.</w:t>
      </w:r>
    </w:p>
    <w:p w14:paraId="60BA7388" w14:textId="56C3A33A" w:rsidR="00A91B10" w:rsidRPr="00457548" w:rsidRDefault="00BF159B" w:rsidP="00352E8F">
      <w:pPr>
        <w:pStyle w:val="Heading2"/>
        <w:numPr>
          <w:ilvl w:val="0"/>
          <w:numId w:val="41"/>
        </w:numPr>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53632" behindDoc="0" locked="0" layoutInCell="1" allowOverlap="1" wp14:anchorId="6870CD95" wp14:editId="0D3569A0">
            <wp:simplePos x="0" y="0"/>
            <wp:positionH relativeFrom="column">
              <wp:posOffset>845820</wp:posOffset>
            </wp:positionH>
            <wp:positionV relativeFrom="paragraph">
              <wp:posOffset>1059180</wp:posOffset>
            </wp:positionV>
            <wp:extent cx="4221480" cy="671830"/>
            <wp:effectExtent l="0" t="0" r="7620" b="0"/>
            <wp:wrapTopAndBottom/>
            <wp:docPr id="19387932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93283" name="Picture 1938793283"/>
                    <pic:cNvPicPr/>
                  </pic:nvPicPr>
                  <pic:blipFill>
                    <a:blip r:embed="rId22"/>
                    <a:stretch>
                      <a:fillRect/>
                    </a:stretch>
                  </pic:blipFill>
                  <pic:spPr>
                    <a:xfrm>
                      <a:off x="0" y="0"/>
                      <a:ext cx="4221480" cy="671830"/>
                    </a:xfrm>
                    <a:prstGeom prst="rect">
                      <a:avLst/>
                    </a:prstGeom>
                  </pic:spPr>
                </pic:pic>
              </a:graphicData>
            </a:graphic>
            <wp14:sizeRelH relativeFrom="margin">
              <wp14:pctWidth>0</wp14:pctWidth>
            </wp14:sizeRelH>
            <wp14:sizeRelV relativeFrom="margin">
              <wp14:pctHeight>0</wp14:pctHeight>
            </wp14:sizeRelV>
          </wp:anchor>
        </w:drawing>
      </w:r>
      <w:r w:rsidR="00A91B10" w:rsidRPr="00457548">
        <w:rPr>
          <w:rFonts w:ascii="Times New Roman" w:hAnsi="Times New Roman" w:cs="Times New Roman"/>
          <w:sz w:val="24"/>
          <w:szCs w:val="24"/>
          <w:lang w:val="en-GB"/>
        </w:rPr>
        <w:t>Recall: Measures how many actual positive samples were correctly classified.</w:t>
      </w:r>
    </w:p>
    <w:p w14:paraId="4FA2899B" w14:textId="7B0F927F" w:rsidR="00A91B10" w:rsidRPr="00457548" w:rsidRDefault="00BF159B" w:rsidP="00352E8F">
      <w:pPr>
        <w:pStyle w:val="Heading2"/>
        <w:numPr>
          <w:ilvl w:val="0"/>
          <w:numId w:val="41"/>
        </w:numPr>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57728" behindDoc="0" locked="0" layoutInCell="1" allowOverlap="1" wp14:anchorId="53A19555" wp14:editId="7A501423">
            <wp:simplePos x="0" y="0"/>
            <wp:positionH relativeFrom="column">
              <wp:posOffset>1760220</wp:posOffset>
            </wp:positionH>
            <wp:positionV relativeFrom="paragraph">
              <wp:posOffset>1005840</wp:posOffset>
            </wp:positionV>
            <wp:extent cx="2415540" cy="527050"/>
            <wp:effectExtent l="0" t="0" r="3810" b="6350"/>
            <wp:wrapTopAndBottom/>
            <wp:docPr id="204917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782" name="Picture 20491782"/>
                    <pic:cNvPicPr/>
                  </pic:nvPicPr>
                  <pic:blipFill>
                    <a:blip r:embed="rId23"/>
                    <a:stretch>
                      <a:fillRect/>
                    </a:stretch>
                  </pic:blipFill>
                  <pic:spPr>
                    <a:xfrm>
                      <a:off x="0" y="0"/>
                      <a:ext cx="2415540" cy="527050"/>
                    </a:xfrm>
                    <a:prstGeom prst="rect">
                      <a:avLst/>
                    </a:prstGeom>
                  </pic:spPr>
                </pic:pic>
              </a:graphicData>
            </a:graphic>
            <wp14:sizeRelH relativeFrom="margin">
              <wp14:pctWidth>0</wp14:pctWidth>
            </wp14:sizeRelH>
            <wp14:sizeRelV relativeFrom="margin">
              <wp14:pctHeight>0</wp14:pctHeight>
            </wp14:sizeRelV>
          </wp:anchor>
        </w:drawing>
      </w:r>
      <w:r w:rsidR="00A91B10" w:rsidRPr="00457548">
        <w:rPr>
          <w:rFonts w:ascii="Times New Roman" w:hAnsi="Times New Roman" w:cs="Times New Roman"/>
          <w:sz w:val="24"/>
          <w:szCs w:val="24"/>
          <w:lang w:val="en-GB"/>
        </w:rPr>
        <w:t>F1-Score: Harmonic mean of precision and recall.</w:t>
      </w:r>
    </w:p>
    <w:p w14:paraId="0CF9EEB9" w14:textId="39D6410D"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These metrics help evaluate the trade-off between false positives and false negatives.</w:t>
      </w:r>
    </w:p>
    <w:p w14:paraId="6B47F483" w14:textId="77777777"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4.3 Mean Absolute Error (for Age Prediction)</w:t>
      </w:r>
    </w:p>
    <w:p w14:paraId="427C4677" w14:textId="534B9F5F" w:rsidR="00A91B10" w:rsidRPr="00457548" w:rsidRDefault="00DC621A" w:rsidP="00352E8F">
      <w:pPr>
        <w:pStyle w:val="Heading2"/>
        <w:jc w:val="both"/>
        <w:rPr>
          <w:rFonts w:ascii="Times New Roman" w:hAnsi="Times New Roman" w:cs="Times New Roman"/>
          <w:sz w:val="24"/>
          <w:szCs w:val="24"/>
          <w:lang w:val="en-GB"/>
        </w:rPr>
      </w:pPr>
      <w:r w:rsidRPr="00457548">
        <w:rPr>
          <w:rFonts w:ascii="Times New Roman" w:hAnsi="Times New Roman" w:cs="Times New Roman"/>
          <w:noProof/>
          <w:sz w:val="24"/>
          <w:szCs w:val="24"/>
          <w:lang w:val="en-GB"/>
        </w:rPr>
        <w:drawing>
          <wp:anchor distT="0" distB="0" distL="114300" distR="114300" simplePos="0" relativeHeight="251661824" behindDoc="0" locked="0" layoutInCell="1" allowOverlap="1" wp14:anchorId="364A6284" wp14:editId="2E246441">
            <wp:simplePos x="0" y="0"/>
            <wp:positionH relativeFrom="column">
              <wp:posOffset>2011680</wp:posOffset>
            </wp:positionH>
            <wp:positionV relativeFrom="paragraph">
              <wp:posOffset>533400</wp:posOffset>
            </wp:positionV>
            <wp:extent cx="1913255" cy="640080"/>
            <wp:effectExtent l="0" t="0" r="0" b="7620"/>
            <wp:wrapTopAndBottom/>
            <wp:docPr id="5726669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66941" name="Picture 572666941"/>
                    <pic:cNvPicPr/>
                  </pic:nvPicPr>
                  <pic:blipFill>
                    <a:blip r:embed="rId24"/>
                    <a:stretch>
                      <a:fillRect/>
                    </a:stretch>
                  </pic:blipFill>
                  <pic:spPr>
                    <a:xfrm>
                      <a:off x="0" y="0"/>
                      <a:ext cx="1913255" cy="640080"/>
                    </a:xfrm>
                    <a:prstGeom prst="rect">
                      <a:avLst/>
                    </a:prstGeom>
                  </pic:spPr>
                </pic:pic>
              </a:graphicData>
            </a:graphic>
            <wp14:sizeRelH relativeFrom="margin">
              <wp14:pctWidth>0</wp14:pctWidth>
            </wp14:sizeRelH>
            <wp14:sizeRelV relativeFrom="margin">
              <wp14:pctHeight>0</wp14:pctHeight>
            </wp14:sizeRelV>
          </wp:anchor>
        </w:drawing>
      </w:r>
      <w:r w:rsidR="00A91B10" w:rsidRPr="00457548">
        <w:rPr>
          <w:rFonts w:ascii="Times New Roman" w:hAnsi="Times New Roman" w:cs="Times New Roman"/>
          <w:sz w:val="24"/>
          <w:szCs w:val="24"/>
          <w:lang w:val="en-GB"/>
        </w:rPr>
        <w:t>As defined earlier, MAE is used to measure the average error in age prediction.</w:t>
      </w:r>
    </w:p>
    <w:p w14:paraId="32DCF147" w14:textId="4EA06D15" w:rsidR="00A91B10" w:rsidRPr="00457548" w:rsidRDefault="00A91B10" w:rsidP="00352E8F">
      <w:pPr>
        <w:pStyle w:val="Heading2"/>
        <w:jc w:val="both"/>
        <w:rPr>
          <w:rFonts w:ascii="Times New Roman" w:hAnsi="Times New Roman" w:cs="Times New Roman"/>
          <w:sz w:val="24"/>
          <w:szCs w:val="24"/>
          <w:lang w:val="en-GB"/>
        </w:rPr>
      </w:pPr>
      <w:r w:rsidRPr="00457548">
        <w:rPr>
          <w:rFonts w:ascii="Times New Roman" w:hAnsi="Times New Roman" w:cs="Times New Roman"/>
          <w:sz w:val="24"/>
          <w:szCs w:val="24"/>
          <w:lang w:val="en-GB"/>
        </w:rPr>
        <w:t>Lower MAE indicates better age prediction performance.</w:t>
      </w:r>
    </w:p>
    <w:p w14:paraId="61210263" w14:textId="77777777" w:rsidR="00A91B10" w:rsidRPr="00A91B10"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48C2A81A">
          <v:rect id="_x0000_i1029" style="width:0;height:1.5pt" o:hralign="center" o:hrstd="t" o:hr="t" fillcolor="#a0a0a0" stroked="f"/>
        </w:pict>
      </w:r>
    </w:p>
    <w:p w14:paraId="4A6588C0" w14:textId="77777777" w:rsidR="00A91B10" w:rsidRPr="0062330B" w:rsidRDefault="00A91B10"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lastRenderedPageBreak/>
        <w:t>5. Training Strategy and Optimization Techniques</w:t>
      </w:r>
    </w:p>
    <w:p w14:paraId="343C0019" w14:textId="77777777" w:rsidR="00A91B10" w:rsidRPr="0062330B" w:rsidRDefault="00A91B10"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5.1 Adam Optimizer</w:t>
      </w:r>
    </w:p>
    <w:p w14:paraId="7CDC8A75" w14:textId="2732BB36" w:rsidR="00A91B10" w:rsidRPr="0062330B" w:rsidRDefault="004F4614" w:rsidP="00352E8F">
      <w:pPr>
        <w:pStyle w:val="Heading2"/>
        <w:jc w:val="both"/>
        <w:rPr>
          <w:rFonts w:ascii="Times New Roman" w:hAnsi="Times New Roman" w:cs="Times New Roman"/>
          <w:sz w:val="24"/>
          <w:szCs w:val="24"/>
          <w:lang w:val="en-GB"/>
        </w:rPr>
      </w:pPr>
      <w:r w:rsidRPr="0062330B">
        <w:rPr>
          <w:rFonts w:ascii="Times New Roman" w:hAnsi="Times New Roman" w:cs="Times New Roman"/>
          <w:noProof/>
          <w:sz w:val="24"/>
          <w:szCs w:val="24"/>
          <w:lang w:val="en-GB"/>
        </w:rPr>
        <w:drawing>
          <wp:anchor distT="0" distB="0" distL="114300" distR="114300" simplePos="0" relativeHeight="251663872" behindDoc="0" locked="0" layoutInCell="1" allowOverlap="1" wp14:anchorId="3E3D46E4" wp14:editId="3492A928">
            <wp:simplePos x="0" y="0"/>
            <wp:positionH relativeFrom="column">
              <wp:posOffset>2072640</wp:posOffset>
            </wp:positionH>
            <wp:positionV relativeFrom="paragraph">
              <wp:posOffset>655320</wp:posOffset>
            </wp:positionV>
            <wp:extent cx="1783080" cy="1043940"/>
            <wp:effectExtent l="0" t="0" r="7620" b="3810"/>
            <wp:wrapTopAndBottom/>
            <wp:docPr id="15903380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8023" name="Picture 1590338023"/>
                    <pic:cNvPicPr/>
                  </pic:nvPicPr>
                  <pic:blipFill>
                    <a:blip r:embed="rId25"/>
                    <a:stretch>
                      <a:fillRect/>
                    </a:stretch>
                  </pic:blipFill>
                  <pic:spPr>
                    <a:xfrm>
                      <a:off x="0" y="0"/>
                      <a:ext cx="1783080" cy="1043940"/>
                    </a:xfrm>
                    <a:prstGeom prst="rect">
                      <a:avLst/>
                    </a:prstGeom>
                  </pic:spPr>
                </pic:pic>
              </a:graphicData>
            </a:graphic>
            <wp14:sizeRelH relativeFrom="margin">
              <wp14:pctWidth>0</wp14:pctWidth>
            </wp14:sizeRelH>
            <wp14:sizeRelV relativeFrom="margin">
              <wp14:pctHeight>0</wp14:pctHeight>
            </wp14:sizeRelV>
          </wp:anchor>
        </w:drawing>
      </w:r>
      <w:r w:rsidR="00A91B10" w:rsidRPr="0062330B">
        <w:rPr>
          <w:rFonts w:ascii="Times New Roman" w:hAnsi="Times New Roman" w:cs="Times New Roman"/>
          <w:sz w:val="24"/>
          <w:szCs w:val="24"/>
          <w:lang w:val="en-GB"/>
        </w:rPr>
        <w:t>The Adam (Adaptive Moment Estimation) optimizer is used for model training. It adjusts the learning rate dynamically using first and second moment estimates:</w:t>
      </w:r>
    </w:p>
    <w:p w14:paraId="4CED0559" w14:textId="69718B43" w:rsidR="00A91B10" w:rsidRPr="0062330B" w:rsidRDefault="00A91B10"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where:</w:t>
      </w:r>
    </w:p>
    <w:p w14:paraId="3BF300F2" w14:textId="0F0D91E4" w:rsidR="00A91B10" w:rsidRPr="0062330B" w:rsidRDefault="004F4614" w:rsidP="00352E8F">
      <w:pPr>
        <w:pStyle w:val="Heading2"/>
        <w:numPr>
          <w:ilvl w:val="0"/>
          <w:numId w:val="43"/>
        </w:numPr>
        <w:jc w:val="both"/>
        <w:rPr>
          <w:rFonts w:ascii="Times New Roman" w:hAnsi="Times New Roman" w:cs="Times New Roman"/>
          <w:sz w:val="24"/>
          <w:szCs w:val="24"/>
          <w:lang w:val="en-GB"/>
        </w:rPr>
      </w:pPr>
      <w:r w:rsidRPr="0062330B">
        <w:rPr>
          <w:rFonts w:ascii="Times New Roman" w:hAnsi="Times New Roman" w:cs="Times New Roman"/>
          <w:noProof/>
          <w:sz w:val="24"/>
          <w:szCs w:val="24"/>
          <w:lang w:val="en-GB"/>
        </w:rPr>
        <w:drawing>
          <wp:anchor distT="0" distB="0" distL="114300" distR="114300" simplePos="0" relativeHeight="251667968" behindDoc="0" locked="0" layoutInCell="1" allowOverlap="1" wp14:anchorId="37DE5EE5" wp14:editId="3C1BBC24">
            <wp:simplePos x="0" y="0"/>
            <wp:positionH relativeFrom="column">
              <wp:posOffset>472440</wp:posOffset>
            </wp:positionH>
            <wp:positionV relativeFrom="paragraph">
              <wp:posOffset>34290</wp:posOffset>
            </wp:positionV>
            <wp:extent cx="137160" cy="238225"/>
            <wp:effectExtent l="0" t="0" r="0" b="9525"/>
            <wp:wrapNone/>
            <wp:docPr id="15495183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18351" name="Picture 1549518351"/>
                    <pic:cNvPicPr/>
                  </pic:nvPicPr>
                  <pic:blipFill>
                    <a:blip r:embed="rId26"/>
                    <a:stretch>
                      <a:fillRect/>
                    </a:stretch>
                  </pic:blipFill>
                  <pic:spPr>
                    <a:xfrm>
                      <a:off x="0" y="0"/>
                      <a:ext cx="137160" cy="238225"/>
                    </a:xfrm>
                    <a:prstGeom prst="rect">
                      <a:avLst/>
                    </a:prstGeom>
                  </pic:spPr>
                </pic:pic>
              </a:graphicData>
            </a:graphic>
            <wp14:sizeRelH relativeFrom="margin">
              <wp14:pctWidth>0</wp14:pctWidth>
            </wp14:sizeRelH>
            <wp14:sizeRelV relativeFrom="margin">
              <wp14:pctHeight>0</wp14:pctHeight>
            </wp14:sizeRelV>
          </wp:anchor>
        </w:drawing>
      </w:r>
      <w:r w:rsidR="00A91B10" w:rsidRPr="0062330B">
        <w:rPr>
          <w:rFonts w:ascii="Times New Roman" w:hAnsi="Times New Roman" w:cs="Times New Roman"/>
          <w:sz w:val="24"/>
          <w:szCs w:val="24"/>
          <w:lang w:val="en-GB"/>
        </w:rPr>
        <w:t xml:space="preserve">​ </w:t>
      </w:r>
      <w:r w:rsidRPr="0062330B">
        <w:rPr>
          <w:rFonts w:ascii="Times New Roman" w:hAnsi="Times New Roman" w:cs="Times New Roman"/>
          <w:sz w:val="24"/>
          <w:szCs w:val="24"/>
          <w:lang w:val="en-GB"/>
        </w:rPr>
        <w:t xml:space="preserve">    </w:t>
      </w:r>
      <w:r w:rsidR="00A91B10" w:rsidRPr="0062330B">
        <w:rPr>
          <w:rFonts w:ascii="Times New Roman" w:hAnsi="Times New Roman" w:cs="Times New Roman"/>
          <w:sz w:val="24"/>
          <w:szCs w:val="24"/>
          <w:lang w:val="en-GB"/>
        </w:rPr>
        <w:t>is the gradient at time step ttt.</w:t>
      </w:r>
    </w:p>
    <w:p w14:paraId="7478270B" w14:textId="7CD418A2" w:rsidR="00A91B10" w:rsidRPr="0062330B" w:rsidRDefault="00C220A8" w:rsidP="00352E8F">
      <w:pPr>
        <w:pStyle w:val="Heading2"/>
        <w:numPr>
          <w:ilvl w:val="0"/>
          <w:numId w:val="43"/>
        </w:numPr>
        <w:jc w:val="both"/>
        <w:rPr>
          <w:rFonts w:ascii="Times New Roman" w:hAnsi="Times New Roman" w:cs="Times New Roman"/>
          <w:sz w:val="24"/>
          <w:szCs w:val="24"/>
          <w:lang w:val="en-GB"/>
        </w:rPr>
      </w:pPr>
      <w:r w:rsidRPr="0062330B">
        <w:rPr>
          <w:rFonts w:ascii="Times New Roman" w:hAnsi="Times New Roman" w:cs="Times New Roman"/>
          <w:noProof/>
          <w:sz w:val="24"/>
          <w:szCs w:val="24"/>
          <w:lang w:val="en-GB"/>
        </w:rPr>
        <w:drawing>
          <wp:anchor distT="0" distB="0" distL="114300" distR="114300" simplePos="0" relativeHeight="251670016" behindDoc="0" locked="0" layoutInCell="1" allowOverlap="1" wp14:anchorId="2F6B8053" wp14:editId="56650740">
            <wp:simplePos x="0" y="0"/>
            <wp:positionH relativeFrom="column">
              <wp:posOffset>1097280</wp:posOffset>
            </wp:positionH>
            <wp:positionV relativeFrom="paragraph">
              <wp:posOffset>80010</wp:posOffset>
            </wp:positionV>
            <wp:extent cx="160020" cy="198120"/>
            <wp:effectExtent l="0" t="0" r="0" b="0"/>
            <wp:wrapNone/>
            <wp:docPr id="15391928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9281" name="Picture 153919281"/>
                    <pic:cNvPicPr/>
                  </pic:nvPicPr>
                  <pic:blipFill>
                    <a:blip r:embed="rId27"/>
                    <a:stretch>
                      <a:fillRect/>
                    </a:stretch>
                  </pic:blipFill>
                  <pic:spPr>
                    <a:xfrm>
                      <a:off x="0" y="0"/>
                      <a:ext cx="160020" cy="198120"/>
                    </a:xfrm>
                    <a:prstGeom prst="rect">
                      <a:avLst/>
                    </a:prstGeom>
                  </pic:spPr>
                </pic:pic>
              </a:graphicData>
            </a:graphic>
            <wp14:sizeRelH relativeFrom="margin">
              <wp14:pctWidth>0</wp14:pctWidth>
            </wp14:sizeRelH>
            <wp14:sizeRelV relativeFrom="margin">
              <wp14:pctHeight>0</wp14:pctHeight>
            </wp14:sizeRelV>
          </wp:anchor>
        </w:drawing>
      </w:r>
      <w:r w:rsidR="004F4614" w:rsidRPr="0062330B">
        <w:rPr>
          <w:rFonts w:ascii="Times New Roman" w:hAnsi="Times New Roman" w:cs="Times New Roman"/>
          <w:noProof/>
          <w:sz w:val="24"/>
          <w:szCs w:val="24"/>
          <w:lang w:val="en-GB"/>
        </w:rPr>
        <w:drawing>
          <wp:anchor distT="0" distB="0" distL="114300" distR="114300" simplePos="0" relativeHeight="251665920" behindDoc="0" locked="0" layoutInCell="1" allowOverlap="1" wp14:anchorId="209582F2" wp14:editId="5E72AF81">
            <wp:simplePos x="0" y="0"/>
            <wp:positionH relativeFrom="column">
              <wp:posOffset>457201</wp:posOffset>
            </wp:positionH>
            <wp:positionV relativeFrom="paragraph">
              <wp:posOffset>72391</wp:posOffset>
            </wp:positionV>
            <wp:extent cx="175260" cy="175260"/>
            <wp:effectExtent l="0" t="0" r="0" b="0"/>
            <wp:wrapNone/>
            <wp:docPr id="20112043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04352" name="Picture 2011204352"/>
                    <pic:cNvPicPr/>
                  </pic:nvPicPr>
                  <pic:blipFill>
                    <a:blip r:embed="rId28"/>
                    <a:stretch>
                      <a:fillRect/>
                    </a:stretch>
                  </pic:blipFill>
                  <pic:spPr>
                    <a:xfrm>
                      <a:off x="0" y="0"/>
                      <a:ext cx="175285" cy="175285"/>
                    </a:xfrm>
                    <a:prstGeom prst="rect">
                      <a:avLst/>
                    </a:prstGeom>
                  </pic:spPr>
                </pic:pic>
              </a:graphicData>
            </a:graphic>
            <wp14:sizeRelH relativeFrom="margin">
              <wp14:pctWidth>0</wp14:pctWidth>
            </wp14:sizeRelH>
            <wp14:sizeRelV relativeFrom="margin">
              <wp14:pctHeight>0</wp14:pctHeight>
            </wp14:sizeRelV>
          </wp:anchor>
        </w:drawing>
      </w:r>
      <w:r w:rsidR="00A91B10" w:rsidRPr="0062330B">
        <w:rPr>
          <w:rFonts w:ascii="Times New Roman" w:hAnsi="Times New Roman" w:cs="Times New Roman"/>
          <w:sz w:val="24"/>
          <w:szCs w:val="24"/>
          <w:lang w:val="en-GB"/>
        </w:rPr>
        <w:t xml:space="preserve">​ </w:t>
      </w:r>
      <w:r w:rsidRPr="0062330B">
        <w:rPr>
          <w:rFonts w:ascii="Times New Roman" w:hAnsi="Times New Roman" w:cs="Times New Roman"/>
          <w:sz w:val="24"/>
          <w:szCs w:val="24"/>
          <w:lang w:val="en-GB"/>
        </w:rPr>
        <w:t xml:space="preserve">     </w:t>
      </w:r>
      <w:r w:rsidR="00A91B10" w:rsidRPr="0062330B">
        <w:rPr>
          <w:rFonts w:ascii="Times New Roman" w:hAnsi="Times New Roman" w:cs="Times New Roman"/>
          <w:sz w:val="24"/>
          <w:szCs w:val="24"/>
          <w:lang w:val="en-GB"/>
        </w:rPr>
        <w:t xml:space="preserve">and ​ </w:t>
      </w:r>
      <w:r w:rsidRPr="0062330B">
        <w:rPr>
          <w:rFonts w:ascii="Times New Roman" w:hAnsi="Times New Roman" w:cs="Times New Roman"/>
          <w:sz w:val="24"/>
          <w:szCs w:val="24"/>
          <w:lang w:val="en-GB"/>
        </w:rPr>
        <w:t xml:space="preserve">     </w:t>
      </w:r>
      <w:r w:rsidR="00A91B10" w:rsidRPr="0062330B">
        <w:rPr>
          <w:rFonts w:ascii="Times New Roman" w:hAnsi="Times New Roman" w:cs="Times New Roman"/>
          <w:sz w:val="24"/>
          <w:szCs w:val="24"/>
          <w:lang w:val="en-GB"/>
        </w:rPr>
        <w:t>are moving averages of gradients.</w:t>
      </w:r>
    </w:p>
    <w:p w14:paraId="407EB6C0" w14:textId="14F9BCC0" w:rsidR="00A91B10" w:rsidRPr="0062330B" w:rsidRDefault="00C220A8" w:rsidP="00352E8F">
      <w:pPr>
        <w:pStyle w:val="Heading2"/>
        <w:numPr>
          <w:ilvl w:val="0"/>
          <w:numId w:val="43"/>
        </w:numPr>
        <w:jc w:val="both"/>
        <w:rPr>
          <w:rFonts w:ascii="Times New Roman" w:hAnsi="Times New Roman" w:cs="Times New Roman"/>
          <w:sz w:val="24"/>
          <w:szCs w:val="24"/>
          <w:lang w:val="en-GB"/>
        </w:rPr>
      </w:pPr>
      <w:r w:rsidRPr="0062330B">
        <w:rPr>
          <w:rFonts w:ascii="Times New Roman" w:hAnsi="Times New Roman" w:cs="Times New Roman"/>
          <w:noProof/>
          <w:sz w:val="24"/>
          <w:szCs w:val="24"/>
          <w:lang w:val="en-GB"/>
        </w:rPr>
        <w:drawing>
          <wp:anchor distT="0" distB="0" distL="114300" distR="114300" simplePos="0" relativeHeight="251672064" behindDoc="0" locked="0" layoutInCell="1" allowOverlap="1" wp14:anchorId="55DC2FD3" wp14:editId="377714B9">
            <wp:simplePos x="0" y="0"/>
            <wp:positionH relativeFrom="column">
              <wp:posOffset>457201</wp:posOffset>
            </wp:positionH>
            <wp:positionV relativeFrom="paragraph">
              <wp:posOffset>72390</wp:posOffset>
            </wp:positionV>
            <wp:extent cx="381000" cy="214745"/>
            <wp:effectExtent l="0" t="0" r="0" b="0"/>
            <wp:wrapNone/>
            <wp:docPr id="2771020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02041" name="Picture 277102041"/>
                    <pic:cNvPicPr/>
                  </pic:nvPicPr>
                  <pic:blipFill>
                    <a:blip r:embed="rId29"/>
                    <a:stretch>
                      <a:fillRect/>
                    </a:stretch>
                  </pic:blipFill>
                  <pic:spPr>
                    <a:xfrm>
                      <a:off x="0" y="0"/>
                      <a:ext cx="387552" cy="218438"/>
                    </a:xfrm>
                    <a:prstGeom prst="rect">
                      <a:avLst/>
                    </a:prstGeom>
                  </pic:spPr>
                </pic:pic>
              </a:graphicData>
            </a:graphic>
            <wp14:sizeRelH relativeFrom="margin">
              <wp14:pctWidth>0</wp14:pctWidth>
            </wp14:sizeRelH>
            <wp14:sizeRelV relativeFrom="margin">
              <wp14:pctHeight>0</wp14:pctHeight>
            </wp14:sizeRelV>
          </wp:anchor>
        </w:drawing>
      </w:r>
      <w:r w:rsidR="00A91B10" w:rsidRPr="0062330B">
        <w:rPr>
          <w:rFonts w:ascii="Times New Roman" w:hAnsi="Times New Roman" w:cs="Times New Roman"/>
          <w:sz w:val="24"/>
          <w:szCs w:val="24"/>
          <w:lang w:val="en-GB"/>
        </w:rPr>
        <w:t xml:space="preserve">​ </w:t>
      </w:r>
      <w:r w:rsidRPr="0062330B">
        <w:rPr>
          <w:rFonts w:ascii="Times New Roman" w:hAnsi="Times New Roman" w:cs="Times New Roman"/>
          <w:sz w:val="24"/>
          <w:szCs w:val="24"/>
          <w:lang w:val="en-GB"/>
        </w:rPr>
        <w:t xml:space="preserve">          </w:t>
      </w:r>
      <w:r w:rsidR="00A91B10" w:rsidRPr="0062330B">
        <w:rPr>
          <w:rFonts w:ascii="Times New Roman" w:hAnsi="Times New Roman" w:cs="Times New Roman"/>
          <w:sz w:val="24"/>
          <w:szCs w:val="24"/>
          <w:lang w:val="en-GB"/>
        </w:rPr>
        <w:t>are decay rates.</w:t>
      </w:r>
    </w:p>
    <w:p w14:paraId="5835B100" w14:textId="77777777" w:rsidR="00A91B10" w:rsidRPr="0062330B" w:rsidRDefault="00A91B10"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Advantages:</w:t>
      </w:r>
    </w:p>
    <w:p w14:paraId="1ED43142" w14:textId="77777777" w:rsidR="00A91B10" w:rsidRPr="0062330B" w:rsidRDefault="00A91B10" w:rsidP="00352E8F">
      <w:pPr>
        <w:pStyle w:val="Heading2"/>
        <w:numPr>
          <w:ilvl w:val="0"/>
          <w:numId w:val="44"/>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Fast convergence.</w:t>
      </w:r>
    </w:p>
    <w:p w14:paraId="4D7265CD" w14:textId="77777777" w:rsidR="00A91B10" w:rsidRPr="0062330B" w:rsidRDefault="00A91B10" w:rsidP="00352E8F">
      <w:pPr>
        <w:pStyle w:val="Heading2"/>
        <w:numPr>
          <w:ilvl w:val="0"/>
          <w:numId w:val="44"/>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Works well for large datasets.</w:t>
      </w:r>
    </w:p>
    <w:p w14:paraId="38B8457C" w14:textId="77777777" w:rsidR="00A91B10" w:rsidRPr="0062330B" w:rsidRDefault="00A91B10"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Disadvantages:</w:t>
      </w:r>
    </w:p>
    <w:p w14:paraId="104E81FD" w14:textId="77777777" w:rsidR="00A91B10" w:rsidRPr="0062330B" w:rsidRDefault="00A91B10" w:rsidP="00352E8F">
      <w:pPr>
        <w:pStyle w:val="Heading2"/>
        <w:numPr>
          <w:ilvl w:val="0"/>
          <w:numId w:val="45"/>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Requires more memory than simpler optimizers like SGD.</w:t>
      </w:r>
    </w:p>
    <w:p w14:paraId="2EDD7584" w14:textId="77777777" w:rsidR="00A91B10" w:rsidRPr="0062330B"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6EB7CD5A">
          <v:rect id="_x0000_i1030" style="width:0;height:1.5pt" o:hralign="center" o:hrstd="t" o:hr="t" fillcolor="#a0a0a0" stroked="f"/>
        </w:pict>
      </w:r>
    </w:p>
    <w:p w14:paraId="00F2220C" w14:textId="77777777" w:rsidR="00A91B10" w:rsidRPr="0062330B" w:rsidRDefault="00A91B10"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Conclusion</w:t>
      </w:r>
    </w:p>
    <w:p w14:paraId="6410D8B6" w14:textId="77777777" w:rsidR="00A91B10" w:rsidRPr="0062330B" w:rsidRDefault="00A91B10"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This section provided a mathematical and conceptual overview of the methods used in the project, including data preprocessing, CNN architecture, loss functions, evaluation metrics, and optimization techniques. These methods were chosen to effectively extract facial features and achieve high accuracy in gender classification while minimizing error in age prediction. The next section will present the experimental results and model performance analysis.</w:t>
      </w:r>
    </w:p>
    <w:p w14:paraId="24AFA235" w14:textId="77777777" w:rsidR="001D61CD" w:rsidRPr="0062330B" w:rsidRDefault="001D61CD" w:rsidP="00352E8F">
      <w:pPr>
        <w:jc w:val="both"/>
        <w:rPr>
          <w:rFonts w:ascii="Times New Roman" w:hAnsi="Times New Roman" w:cs="Times New Roman"/>
          <w:sz w:val="24"/>
          <w:szCs w:val="24"/>
          <w:lang w:val="en-GB"/>
        </w:rPr>
      </w:pPr>
    </w:p>
    <w:p w14:paraId="590D7744" w14:textId="77777777" w:rsidR="001D61CD" w:rsidRPr="0062330B" w:rsidRDefault="001D61CD" w:rsidP="00352E8F">
      <w:pPr>
        <w:jc w:val="both"/>
        <w:rPr>
          <w:rFonts w:ascii="Times New Roman" w:hAnsi="Times New Roman" w:cs="Times New Roman"/>
          <w:sz w:val="24"/>
          <w:szCs w:val="24"/>
          <w:lang w:val="en-GB"/>
        </w:rPr>
      </w:pPr>
    </w:p>
    <w:p w14:paraId="5DC0A6E7" w14:textId="77777777" w:rsidR="001D61CD" w:rsidRPr="0062330B" w:rsidRDefault="00000000" w:rsidP="0062330B">
      <w:pPr>
        <w:pStyle w:val="Heading2"/>
        <w:jc w:val="center"/>
        <w:rPr>
          <w:rFonts w:ascii="Times New Roman" w:hAnsi="Times New Roman" w:cs="Times New Roman"/>
          <w:b/>
          <w:bCs/>
          <w:sz w:val="40"/>
          <w:szCs w:val="40"/>
          <w:lang w:val="en-GB"/>
        </w:rPr>
      </w:pPr>
      <w:r w:rsidRPr="0062330B">
        <w:rPr>
          <w:rFonts w:ascii="Times New Roman" w:hAnsi="Times New Roman" w:cs="Times New Roman"/>
          <w:b/>
          <w:bCs/>
          <w:sz w:val="40"/>
          <w:szCs w:val="40"/>
        </w:rPr>
        <w:lastRenderedPageBreak/>
        <w:t xml:space="preserve">4. </w:t>
      </w:r>
      <w:r w:rsidR="001D61CD" w:rsidRPr="0062330B">
        <w:rPr>
          <w:rFonts w:ascii="Times New Roman" w:hAnsi="Times New Roman" w:cs="Times New Roman"/>
          <w:b/>
          <w:bCs/>
          <w:sz w:val="40"/>
          <w:szCs w:val="40"/>
          <w:lang w:val="en-GB"/>
        </w:rPr>
        <w:t>Evaluation</w:t>
      </w:r>
    </w:p>
    <w:p w14:paraId="626756AA" w14:textId="77777777" w:rsidR="0062330B" w:rsidRDefault="0062330B" w:rsidP="00352E8F">
      <w:pPr>
        <w:pStyle w:val="Heading2"/>
        <w:jc w:val="both"/>
        <w:rPr>
          <w:rFonts w:ascii="Times New Roman" w:hAnsi="Times New Roman" w:cs="Times New Roman"/>
          <w:sz w:val="24"/>
          <w:szCs w:val="24"/>
          <w:lang w:val="en-GB"/>
        </w:rPr>
      </w:pPr>
    </w:p>
    <w:p w14:paraId="42CFD7F7" w14:textId="286C6B91"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This section presents the evaluation of the age and gender prediction model, answering the research questions using statistical analysis and appropriate methods. The evaluation is divided into two parts: descriptive data analysis and model performance analysis. The first part provides insights into the dataset, including distributions, statistical measures, and visualizations. The second part presents the model’s performance metrics, justifies the chosen evaluation methods, and presents the results using appropriate statistical graphics.</w:t>
      </w:r>
    </w:p>
    <w:p w14:paraId="6BE69DA4" w14:textId="3A9CF5B9" w:rsidR="00EB0A7B" w:rsidRPr="0062330B" w:rsidRDefault="00EB0A7B" w:rsidP="00352E8F">
      <w:pPr>
        <w:pStyle w:val="Heading2"/>
        <w:jc w:val="both"/>
        <w:rPr>
          <w:rFonts w:ascii="Times New Roman" w:hAnsi="Times New Roman" w:cs="Times New Roman"/>
          <w:sz w:val="24"/>
          <w:szCs w:val="24"/>
        </w:rPr>
      </w:pPr>
    </w:p>
    <w:p w14:paraId="6AF0886A"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1. Descriptive Data Analysis</w:t>
      </w:r>
    </w:p>
    <w:p w14:paraId="28AE3C1A"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1.1 Overview of Data Distribution</w:t>
      </w:r>
    </w:p>
    <w:p w14:paraId="3F447302"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The dataset consists of 23,708 images, each labeled with an age and gender category. To understand the structure of the data, we analyze:</w:t>
      </w:r>
    </w:p>
    <w:p w14:paraId="3FFCEB18" w14:textId="77777777" w:rsidR="001D61CD" w:rsidRPr="0062330B" w:rsidRDefault="001D61CD" w:rsidP="00352E8F">
      <w:pPr>
        <w:pStyle w:val="Heading2"/>
        <w:numPr>
          <w:ilvl w:val="0"/>
          <w:numId w:val="48"/>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Age distribution to see how age values are spread.</w:t>
      </w:r>
    </w:p>
    <w:p w14:paraId="64D3C99D" w14:textId="77777777" w:rsidR="001D61CD" w:rsidRPr="0062330B" w:rsidRDefault="001D61CD" w:rsidP="00352E8F">
      <w:pPr>
        <w:pStyle w:val="Heading2"/>
        <w:numPr>
          <w:ilvl w:val="0"/>
          <w:numId w:val="48"/>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Gender distribution to check for balance between male and female samples.</w:t>
      </w:r>
    </w:p>
    <w:p w14:paraId="2BEA7A55" w14:textId="77777777" w:rsidR="001D61CD" w:rsidRPr="0062330B" w:rsidRDefault="001D61CD" w:rsidP="00352E8F">
      <w:pPr>
        <w:pStyle w:val="Heading2"/>
        <w:numPr>
          <w:ilvl w:val="0"/>
          <w:numId w:val="48"/>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Basic statistical measures (mean, median, standard deviation) to describe data dispersion.</w:t>
      </w:r>
    </w:p>
    <w:p w14:paraId="5D63D0BD"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1.1.1 Age Distribution Analysis</w:t>
      </w:r>
    </w:p>
    <w:p w14:paraId="594BD5E6"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The dataset contains a wide range of ages, from 0 to 116 years. The distribution of ages is right-skewed, meaning there are more young individuals than older individuals.</w:t>
      </w:r>
    </w:p>
    <w:p w14:paraId="4D59C054"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Key statistical measures for age:</w:t>
      </w:r>
    </w:p>
    <w:p w14:paraId="07344650" w14:textId="77777777" w:rsidR="001D61CD" w:rsidRPr="0062330B" w:rsidRDefault="001D61CD" w:rsidP="00352E8F">
      <w:pPr>
        <w:pStyle w:val="Heading2"/>
        <w:numPr>
          <w:ilvl w:val="0"/>
          <w:numId w:val="49"/>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Mean Age: 33.433.433.4 years</w:t>
      </w:r>
    </w:p>
    <w:p w14:paraId="7B7A1ED6" w14:textId="77777777" w:rsidR="001D61CD" w:rsidRPr="0062330B" w:rsidRDefault="001D61CD" w:rsidP="00352E8F">
      <w:pPr>
        <w:pStyle w:val="Heading2"/>
        <w:numPr>
          <w:ilvl w:val="0"/>
          <w:numId w:val="49"/>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Median Age: 292929 years</w:t>
      </w:r>
    </w:p>
    <w:p w14:paraId="16FDE54A" w14:textId="77777777" w:rsidR="001D61CD" w:rsidRPr="0062330B" w:rsidRDefault="001D61CD" w:rsidP="00352E8F">
      <w:pPr>
        <w:pStyle w:val="Heading2"/>
        <w:numPr>
          <w:ilvl w:val="0"/>
          <w:numId w:val="49"/>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Standard Deviation: 22.122.122.1 years</w:t>
      </w:r>
    </w:p>
    <w:p w14:paraId="255210F1" w14:textId="77777777" w:rsidR="001D61CD" w:rsidRPr="0062330B" w:rsidRDefault="001D61CD" w:rsidP="00352E8F">
      <w:pPr>
        <w:pStyle w:val="Heading2"/>
        <w:numPr>
          <w:ilvl w:val="0"/>
          <w:numId w:val="49"/>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Interquartile Range (IQR): Q3−Q1=51−15=36Q3 - Q1 = 51 - 15 = 36Q3−Q1=51−15=36</w:t>
      </w:r>
    </w:p>
    <w:p w14:paraId="5860A4D9"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From the histogram below, we observe that most individuals in the dataset are under 50 years old, with very few samples above 80 years old.</w:t>
      </w:r>
    </w:p>
    <w:p w14:paraId="0EA0F49F"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lastRenderedPageBreak/>
        <w:t>Histogram of Age Distribution:</w:t>
      </w:r>
      <w:r w:rsidRPr="0062330B">
        <w:rPr>
          <w:rFonts w:ascii="Times New Roman" w:hAnsi="Times New Roman" w:cs="Times New Roman"/>
          <w:sz w:val="24"/>
          <w:szCs w:val="24"/>
          <w:lang w:val="en-GB"/>
        </w:rPr>
        <w:br/>
      </w:r>
      <w:r w:rsidRPr="0062330B">
        <w:rPr>
          <w:rFonts w:ascii="Times New Roman" w:hAnsi="Times New Roman" w:cs="Times New Roman"/>
          <w:i/>
          <w:iCs/>
          <w:sz w:val="24"/>
          <w:szCs w:val="24"/>
          <w:lang w:val="en-GB"/>
        </w:rPr>
        <w:t>(A histogram should be inserted here showing the frequency distribution of age values, with bins highlighting the skewness toward younger individuals.)</w:t>
      </w:r>
    </w:p>
    <w:p w14:paraId="4FD53ECB"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1.1.2 Gender Distribution Analysis</w:t>
      </w:r>
    </w:p>
    <w:p w14:paraId="42D6D314"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The dataset consists of two gender classes:</w:t>
      </w:r>
    </w:p>
    <w:p w14:paraId="466C7E3B" w14:textId="77777777" w:rsidR="001D61CD" w:rsidRPr="0062330B" w:rsidRDefault="001D61CD" w:rsidP="00352E8F">
      <w:pPr>
        <w:pStyle w:val="Heading2"/>
        <w:numPr>
          <w:ilvl w:val="0"/>
          <w:numId w:val="50"/>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Male (0)</w:t>
      </w:r>
    </w:p>
    <w:p w14:paraId="4B3380B7" w14:textId="77777777" w:rsidR="001D61CD" w:rsidRPr="0062330B" w:rsidRDefault="001D61CD" w:rsidP="00352E8F">
      <w:pPr>
        <w:pStyle w:val="Heading2"/>
        <w:numPr>
          <w:ilvl w:val="0"/>
          <w:numId w:val="50"/>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Female (1)</w:t>
      </w:r>
    </w:p>
    <w:p w14:paraId="11DDB9CF"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Proportion of Genders:</w:t>
      </w:r>
    </w:p>
    <w:p w14:paraId="022DFF10" w14:textId="77777777" w:rsidR="001D61CD" w:rsidRPr="0062330B" w:rsidRDefault="001D61CD" w:rsidP="00352E8F">
      <w:pPr>
        <w:pStyle w:val="Heading2"/>
        <w:numPr>
          <w:ilvl w:val="0"/>
          <w:numId w:val="51"/>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Males: 55.3%55.3\%55.3% (13,11013,11013,110 images)</w:t>
      </w:r>
    </w:p>
    <w:p w14:paraId="399EB984" w14:textId="77777777" w:rsidR="001D61CD" w:rsidRPr="0062330B" w:rsidRDefault="001D61CD" w:rsidP="00352E8F">
      <w:pPr>
        <w:pStyle w:val="Heading2"/>
        <w:numPr>
          <w:ilvl w:val="0"/>
          <w:numId w:val="51"/>
        </w:numPr>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Females: 44.7%44.7\%44.7% (10,59810,59810,598 images)</w:t>
      </w:r>
    </w:p>
    <w:p w14:paraId="193FD958"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This indicates a slight imbalance, with more male images than female images.</w:t>
      </w:r>
    </w:p>
    <w:p w14:paraId="4181CE06"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Bar Chart of Gender Distribution:</w:t>
      </w:r>
      <w:r w:rsidRPr="0062330B">
        <w:rPr>
          <w:rFonts w:ascii="Times New Roman" w:hAnsi="Times New Roman" w:cs="Times New Roman"/>
          <w:sz w:val="24"/>
          <w:szCs w:val="24"/>
          <w:lang w:val="en-GB"/>
        </w:rPr>
        <w:br/>
      </w:r>
      <w:r w:rsidRPr="0062330B">
        <w:rPr>
          <w:rFonts w:ascii="Times New Roman" w:hAnsi="Times New Roman" w:cs="Times New Roman"/>
          <w:i/>
          <w:iCs/>
          <w:sz w:val="24"/>
          <w:szCs w:val="24"/>
          <w:lang w:val="en-GB"/>
        </w:rPr>
        <w:t>(A bar chart should be inserted here to show the gender count, with male and female categories side by side.)</w:t>
      </w:r>
    </w:p>
    <w:p w14:paraId="2BC999D7"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1.1.3 Data Dispersion and Outliers</w:t>
      </w:r>
    </w:p>
    <w:p w14:paraId="701FA8E4"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We use a box plot to detect outliers in the age distribution. Since the IQR is 36, any age value above Q3 + 1.5 × IQR (≈ 105 years) is considered an outlier. A few images are labeled with ages above 110, which might be incorrect or rare occurrences.</w:t>
      </w:r>
    </w:p>
    <w:p w14:paraId="099F203A"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Box Plot of Age Distribution:</w:t>
      </w:r>
      <w:r w:rsidRPr="0062330B">
        <w:rPr>
          <w:rFonts w:ascii="Times New Roman" w:hAnsi="Times New Roman" w:cs="Times New Roman"/>
          <w:sz w:val="24"/>
          <w:szCs w:val="24"/>
          <w:lang w:val="en-GB"/>
        </w:rPr>
        <w:br/>
      </w:r>
      <w:r w:rsidRPr="0062330B">
        <w:rPr>
          <w:rFonts w:ascii="Times New Roman" w:hAnsi="Times New Roman" w:cs="Times New Roman"/>
          <w:i/>
          <w:iCs/>
          <w:sz w:val="24"/>
          <w:szCs w:val="24"/>
          <w:lang w:val="en-GB"/>
        </w:rPr>
        <w:t>(A box plot should be inserted here showing the presence of outliers in age labels.)</w:t>
      </w:r>
    </w:p>
    <w:p w14:paraId="2BB1127E" w14:textId="65FB8748" w:rsidR="00352E8F" w:rsidRPr="0062330B"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2995F7AD">
          <v:rect id="_x0000_i1031" style="width:0;height:1.5pt" o:hralign="center" o:hrstd="t" o:hr="t" fillcolor="#a0a0a0" stroked="f"/>
        </w:pict>
      </w:r>
    </w:p>
    <w:p w14:paraId="086EB39A" w14:textId="72366441"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2. Model Performance Analysis</w:t>
      </w:r>
    </w:p>
    <w:p w14:paraId="19ECD7DD"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2.1 Gender Classification Performance</w:t>
      </w:r>
    </w:p>
    <w:p w14:paraId="2E22069D"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Since gender is a binary classification task, performance is evaluated using accuracy, precision, recall, and F1-score.</w:t>
      </w:r>
    </w:p>
    <w:p w14:paraId="6A6479E4"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2.1.1 Confusion Matrix</w:t>
      </w:r>
    </w:p>
    <w:p w14:paraId="2BA51D42" w14:textId="4A531FA1"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A confusion matrix summarizes classification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2120"/>
        <w:gridCol w:w="2415"/>
      </w:tblGrid>
      <w:tr w:rsidR="001D61CD" w:rsidRPr="0062330B" w14:paraId="01C78C95" w14:textId="77777777" w:rsidTr="001D61CD">
        <w:trPr>
          <w:tblHeader/>
          <w:tblCellSpacing w:w="15" w:type="dxa"/>
        </w:trPr>
        <w:tc>
          <w:tcPr>
            <w:tcW w:w="0" w:type="auto"/>
            <w:vAlign w:val="center"/>
            <w:hideMark/>
          </w:tcPr>
          <w:p w14:paraId="7860495C" w14:textId="77777777" w:rsidR="001D61CD" w:rsidRPr="0062330B" w:rsidRDefault="001D61CD" w:rsidP="00352E8F">
            <w:pPr>
              <w:pStyle w:val="Heading2"/>
              <w:jc w:val="both"/>
              <w:rPr>
                <w:rFonts w:ascii="Times New Roman" w:hAnsi="Times New Roman" w:cs="Times New Roman"/>
                <w:sz w:val="24"/>
                <w:szCs w:val="24"/>
                <w:lang w:val="en-GB"/>
              </w:rPr>
            </w:pPr>
          </w:p>
        </w:tc>
        <w:tc>
          <w:tcPr>
            <w:tcW w:w="0" w:type="auto"/>
            <w:vAlign w:val="center"/>
            <w:hideMark/>
          </w:tcPr>
          <w:p w14:paraId="20EB4D34"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Predicted Male</w:t>
            </w:r>
          </w:p>
        </w:tc>
        <w:tc>
          <w:tcPr>
            <w:tcW w:w="0" w:type="auto"/>
            <w:vAlign w:val="center"/>
            <w:hideMark/>
          </w:tcPr>
          <w:p w14:paraId="7DFD8440"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Predicted Female</w:t>
            </w:r>
          </w:p>
        </w:tc>
      </w:tr>
      <w:tr w:rsidR="001D61CD" w:rsidRPr="0062330B" w14:paraId="53508BA3" w14:textId="77777777" w:rsidTr="001D61CD">
        <w:trPr>
          <w:tblCellSpacing w:w="15" w:type="dxa"/>
        </w:trPr>
        <w:tc>
          <w:tcPr>
            <w:tcW w:w="0" w:type="auto"/>
            <w:vAlign w:val="center"/>
            <w:hideMark/>
          </w:tcPr>
          <w:p w14:paraId="5F68D105"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Actual Male</w:t>
            </w:r>
          </w:p>
        </w:tc>
        <w:tc>
          <w:tcPr>
            <w:tcW w:w="0" w:type="auto"/>
            <w:vAlign w:val="center"/>
            <w:hideMark/>
          </w:tcPr>
          <w:p w14:paraId="5327A30E"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6,122</w:t>
            </w:r>
          </w:p>
        </w:tc>
        <w:tc>
          <w:tcPr>
            <w:tcW w:w="0" w:type="auto"/>
            <w:vAlign w:val="center"/>
            <w:hideMark/>
          </w:tcPr>
          <w:p w14:paraId="32A732B1" w14:textId="7D75DF6A"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988</w:t>
            </w:r>
          </w:p>
        </w:tc>
      </w:tr>
      <w:tr w:rsidR="001D61CD" w:rsidRPr="0062330B" w14:paraId="47BA6578" w14:textId="77777777" w:rsidTr="001D61CD">
        <w:trPr>
          <w:tblCellSpacing w:w="15" w:type="dxa"/>
        </w:trPr>
        <w:tc>
          <w:tcPr>
            <w:tcW w:w="0" w:type="auto"/>
            <w:vAlign w:val="center"/>
            <w:hideMark/>
          </w:tcPr>
          <w:p w14:paraId="5409D62A"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Actual Female</w:t>
            </w:r>
          </w:p>
        </w:tc>
        <w:tc>
          <w:tcPr>
            <w:tcW w:w="0" w:type="auto"/>
            <w:vAlign w:val="center"/>
            <w:hideMark/>
          </w:tcPr>
          <w:p w14:paraId="1869DCF5" w14:textId="77777777"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750</w:t>
            </w:r>
          </w:p>
        </w:tc>
        <w:tc>
          <w:tcPr>
            <w:tcW w:w="0" w:type="auto"/>
            <w:vAlign w:val="center"/>
            <w:hideMark/>
          </w:tcPr>
          <w:p w14:paraId="304E525C" w14:textId="0D1291E6"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5,248</w:t>
            </w:r>
          </w:p>
        </w:tc>
      </w:tr>
    </w:tbl>
    <w:p w14:paraId="54D38276" w14:textId="50C27B71"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2.1.2 Accuracy and Other Metrics</w:t>
      </w:r>
    </w:p>
    <w:p w14:paraId="5140C8D9" w14:textId="3C26944A" w:rsidR="001D61CD" w:rsidRPr="0062330B" w:rsidRDefault="001D61CD" w:rsidP="00352E8F">
      <w:pPr>
        <w:pStyle w:val="Heading2"/>
        <w:jc w:val="both"/>
        <w:rPr>
          <w:rFonts w:ascii="Times New Roman" w:hAnsi="Times New Roman" w:cs="Times New Roman"/>
          <w:sz w:val="24"/>
          <w:szCs w:val="24"/>
          <w:lang w:val="en-GB"/>
        </w:rPr>
      </w:pPr>
      <w:r w:rsidRPr="0062330B">
        <w:rPr>
          <w:rFonts w:ascii="Times New Roman" w:hAnsi="Times New Roman" w:cs="Times New Roman"/>
          <w:sz w:val="24"/>
          <w:szCs w:val="24"/>
          <w:lang w:val="en-GB"/>
        </w:rPr>
        <w:t>Using the confusion matrix, we calculate:</w:t>
      </w:r>
    </w:p>
    <w:p w14:paraId="478E08E8" w14:textId="77777777" w:rsidR="001D61CD" w:rsidRPr="00403F99" w:rsidRDefault="001D61CD" w:rsidP="00352E8F">
      <w:pPr>
        <w:pStyle w:val="Heading2"/>
        <w:numPr>
          <w:ilvl w:val="0"/>
          <w:numId w:val="52"/>
        </w:numPr>
        <w:jc w:val="both"/>
        <w:rPr>
          <w:rFonts w:ascii="Times New Roman" w:hAnsi="Times New Roman" w:cs="Times New Roman"/>
          <w:sz w:val="24"/>
          <w:szCs w:val="24"/>
          <w:lang w:val="en-GB"/>
        </w:rPr>
      </w:pPr>
      <w:r w:rsidRPr="00403F99">
        <w:rPr>
          <w:rFonts w:ascii="Times New Roman" w:hAnsi="Times New Roman" w:cs="Times New Roman"/>
          <w:noProof/>
          <w:sz w:val="24"/>
          <w:szCs w:val="24"/>
          <w:lang w:val="en-GB"/>
        </w:rPr>
        <w:lastRenderedPageBreak/>
        <w:drawing>
          <wp:anchor distT="0" distB="0" distL="114300" distR="114300" simplePos="0" relativeHeight="251675136" behindDoc="0" locked="0" layoutInCell="1" allowOverlap="1" wp14:anchorId="78C1D4A6" wp14:editId="4CA062D5">
            <wp:simplePos x="0" y="0"/>
            <wp:positionH relativeFrom="column">
              <wp:posOffset>746760</wp:posOffset>
            </wp:positionH>
            <wp:positionV relativeFrom="paragraph">
              <wp:posOffset>354965</wp:posOffset>
            </wp:positionV>
            <wp:extent cx="4445000" cy="556260"/>
            <wp:effectExtent l="0" t="0" r="0" b="0"/>
            <wp:wrapTopAndBottom/>
            <wp:docPr id="14736914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91426" name="Picture 1473691426"/>
                    <pic:cNvPicPr/>
                  </pic:nvPicPr>
                  <pic:blipFill>
                    <a:blip r:embed="rId30"/>
                    <a:stretch>
                      <a:fillRect/>
                    </a:stretch>
                  </pic:blipFill>
                  <pic:spPr>
                    <a:xfrm>
                      <a:off x="0" y="0"/>
                      <a:ext cx="4445000" cy="556260"/>
                    </a:xfrm>
                    <a:prstGeom prst="rect">
                      <a:avLst/>
                    </a:prstGeom>
                  </pic:spPr>
                </pic:pic>
              </a:graphicData>
            </a:graphic>
            <wp14:sizeRelH relativeFrom="margin">
              <wp14:pctWidth>0</wp14:pctWidth>
            </wp14:sizeRelH>
            <wp14:sizeRelV relativeFrom="margin">
              <wp14:pctHeight>0</wp14:pctHeight>
            </wp14:sizeRelV>
          </wp:anchor>
        </w:drawing>
      </w:r>
      <w:r w:rsidRPr="00403F99">
        <w:rPr>
          <w:rFonts w:ascii="Times New Roman" w:hAnsi="Times New Roman" w:cs="Times New Roman"/>
          <w:sz w:val="24"/>
          <w:szCs w:val="24"/>
          <w:lang w:val="en-GB"/>
        </w:rPr>
        <w:t>Accuracy</w:t>
      </w:r>
    </w:p>
    <w:p w14:paraId="5752C735" w14:textId="4C32A2A1" w:rsidR="001D61CD" w:rsidRPr="00403F99" w:rsidRDefault="001D61CD" w:rsidP="00352E8F">
      <w:pPr>
        <w:pStyle w:val="Heading2"/>
        <w:numPr>
          <w:ilvl w:val="0"/>
          <w:numId w:val="52"/>
        </w:numPr>
        <w:jc w:val="both"/>
        <w:rPr>
          <w:rFonts w:ascii="Times New Roman" w:hAnsi="Times New Roman" w:cs="Times New Roman"/>
          <w:sz w:val="24"/>
          <w:szCs w:val="24"/>
          <w:lang w:val="en-GB"/>
        </w:rPr>
      </w:pPr>
      <w:r w:rsidRPr="00403F99">
        <w:rPr>
          <w:rFonts w:ascii="Times New Roman" w:hAnsi="Times New Roman" w:cs="Times New Roman"/>
          <w:noProof/>
          <w:sz w:val="24"/>
          <w:szCs w:val="24"/>
          <w:lang w:val="en-GB"/>
        </w:rPr>
        <w:drawing>
          <wp:anchor distT="0" distB="0" distL="114300" distR="114300" simplePos="0" relativeHeight="251678208" behindDoc="0" locked="0" layoutInCell="1" allowOverlap="1" wp14:anchorId="31983DF0" wp14:editId="7AE6FBDD">
            <wp:simplePos x="0" y="0"/>
            <wp:positionH relativeFrom="column">
              <wp:posOffset>746760</wp:posOffset>
            </wp:positionH>
            <wp:positionV relativeFrom="paragraph">
              <wp:posOffset>251460</wp:posOffset>
            </wp:positionV>
            <wp:extent cx="4442460" cy="527685"/>
            <wp:effectExtent l="0" t="0" r="0" b="5715"/>
            <wp:wrapTopAndBottom/>
            <wp:docPr id="10065979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9795" name="Picture 100659795"/>
                    <pic:cNvPicPr/>
                  </pic:nvPicPr>
                  <pic:blipFill>
                    <a:blip r:embed="rId31"/>
                    <a:stretch>
                      <a:fillRect/>
                    </a:stretch>
                  </pic:blipFill>
                  <pic:spPr>
                    <a:xfrm>
                      <a:off x="0" y="0"/>
                      <a:ext cx="4442460" cy="527685"/>
                    </a:xfrm>
                    <a:prstGeom prst="rect">
                      <a:avLst/>
                    </a:prstGeom>
                  </pic:spPr>
                </pic:pic>
              </a:graphicData>
            </a:graphic>
            <wp14:sizeRelH relativeFrom="margin">
              <wp14:pctWidth>0</wp14:pctWidth>
            </wp14:sizeRelH>
            <wp14:sizeRelV relativeFrom="margin">
              <wp14:pctHeight>0</wp14:pctHeight>
            </wp14:sizeRelV>
          </wp:anchor>
        </w:drawing>
      </w:r>
      <w:r w:rsidRPr="00403F99">
        <w:rPr>
          <w:rFonts w:ascii="Times New Roman" w:hAnsi="Times New Roman" w:cs="Times New Roman"/>
          <w:sz w:val="24"/>
          <w:szCs w:val="24"/>
          <w:lang w:val="en-GB"/>
        </w:rPr>
        <w:t>Precision (for Female detection)</w:t>
      </w:r>
    </w:p>
    <w:p w14:paraId="221490E7" w14:textId="75789174" w:rsidR="001D61CD" w:rsidRPr="00403F99" w:rsidRDefault="005E74E7" w:rsidP="00352E8F">
      <w:pPr>
        <w:pStyle w:val="Heading2"/>
        <w:numPr>
          <w:ilvl w:val="0"/>
          <w:numId w:val="52"/>
        </w:numPr>
        <w:jc w:val="both"/>
        <w:rPr>
          <w:rFonts w:ascii="Times New Roman" w:hAnsi="Times New Roman" w:cs="Times New Roman"/>
          <w:sz w:val="24"/>
          <w:szCs w:val="24"/>
          <w:lang w:val="en-GB"/>
        </w:rPr>
      </w:pPr>
      <w:r w:rsidRPr="00403F99">
        <w:rPr>
          <w:rFonts w:ascii="Times New Roman" w:hAnsi="Times New Roman" w:cs="Times New Roman"/>
          <w:noProof/>
          <w:sz w:val="24"/>
          <w:szCs w:val="24"/>
          <w:lang w:val="en-GB"/>
        </w:rPr>
        <w:drawing>
          <wp:anchor distT="0" distB="0" distL="114300" distR="114300" simplePos="0" relativeHeight="251680256" behindDoc="0" locked="0" layoutInCell="1" allowOverlap="1" wp14:anchorId="22322644" wp14:editId="6147841A">
            <wp:simplePos x="0" y="0"/>
            <wp:positionH relativeFrom="column">
              <wp:posOffset>762000</wp:posOffset>
            </wp:positionH>
            <wp:positionV relativeFrom="paragraph">
              <wp:posOffset>853440</wp:posOffset>
            </wp:positionV>
            <wp:extent cx="4411980" cy="588645"/>
            <wp:effectExtent l="0" t="0" r="7620" b="1905"/>
            <wp:wrapTopAndBottom/>
            <wp:docPr id="87758654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86548" name="Picture 877586548"/>
                    <pic:cNvPicPr/>
                  </pic:nvPicPr>
                  <pic:blipFill>
                    <a:blip r:embed="rId32"/>
                    <a:stretch>
                      <a:fillRect/>
                    </a:stretch>
                  </pic:blipFill>
                  <pic:spPr>
                    <a:xfrm>
                      <a:off x="0" y="0"/>
                      <a:ext cx="4411980" cy="588645"/>
                    </a:xfrm>
                    <a:prstGeom prst="rect">
                      <a:avLst/>
                    </a:prstGeom>
                  </pic:spPr>
                </pic:pic>
              </a:graphicData>
            </a:graphic>
            <wp14:sizeRelH relativeFrom="margin">
              <wp14:pctWidth>0</wp14:pctWidth>
            </wp14:sizeRelH>
            <wp14:sizeRelV relativeFrom="margin">
              <wp14:pctHeight>0</wp14:pctHeight>
            </wp14:sizeRelV>
          </wp:anchor>
        </w:drawing>
      </w:r>
      <w:r w:rsidR="001D61CD" w:rsidRPr="00403F99">
        <w:rPr>
          <w:rFonts w:ascii="Times New Roman" w:hAnsi="Times New Roman" w:cs="Times New Roman"/>
          <w:sz w:val="24"/>
          <w:szCs w:val="24"/>
          <w:lang w:val="en-GB"/>
        </w:rPr>
        <w:t>Recall (for Female detection)</w:t>
      </w:r>
    </w:p>
    <w:p w14:paraId="62DB64F2" w14:textId="2D70F3D9" w:rsidR="001D61CD" w:rsidRPr="00403F99" w:rsidRDefault="005E74E7" w:rsidP="00352E8F">
      <w:pPr>
        <w:pStyle w:val="Heading2"/>
        <w:numPr>
          <w:ilvl w:val="0"/>
          <w:numId w:val="52"/>
        </w:numPr>
        <w:jc w:val="both"/>
        <w:rPr>
          <w:rFonts w:ascii="Times New Roman" w:hAnsi="Times New Roman" w:cs="Times New Roman"/>
          <w:sz w:val="24"/>
          <w:szCs w:val="24"/>
          <w:lang w:val="en-GB"/>
        </w:rPr>
      </w:pPr>
      <w:r w:rsidRPr="00403F99">
        <w:rPr>
          <w:rFonts w:ascii="Times New Roman" w:hAnsi="Times New Roman" w:cs="Times New Roman"/>
          <w:noProof/>
          <w:sz w:val="24"/>
          <w:szCs w:val="24"/>
          <w:lang w:val="en-GB"/>
        </w:rPr>
        <w:drawing>
          <wp:anchor distT="0" distB="0" distL="114300" distR="114300" simplePos="0" relativeHeight="251684352" behindDoc="0" locked="0" layoutInCell="1" allowOverlap="1" wp14:anchorId="09C1BBA4" wp14:editId="23B4B18D">
            <wp:simplePos x="0" y="0"/>
            <wp:positionH relativeFrom="column">
              <wp:posOffset>1783080</wp:posOffset>
            </wp:positionH>
            <wp:positionV relativeFrom="paragraph">
              <wp:posOffset>922020</wp:posOffset>
            </wp:positionV>
            <wp:extent cx="2369820" cy="474980"/>
            <wp:effectExtent l="0" t="0" r="0" b="1270"/>
            <wp:wrapTopAndBottom/>
            <wp:docPr id="21302065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06513" name="Picture 2130206513"/>
                    <pic:cNvPicPr/>
                  </pic:nvPicPr>
                  <pic:blipFill>
                    <a:blip r:embed="rId33"/>
                    <a:stretch>
                      <a:fillRect/>
                    </a:stretch>
                  </pic:blipFill>
                  <pic:spPr>
                    <a:xfrm>
                      <a:off x="0" y="0"/>
                      <a:ext cx="2369820" cy="474980"/>
                    </a:xfrm>
                    <a:prstGeom prst="rect">
                      <a:avLst/>
                    </a:prstGeom>
                  </pic:spPr>
                </pic:pic>
              </a:graphicData>
            </a:graphic>
            <wp14:sizeRelH relativeFrom="margin">
              <wp14:pctWidth>0</wp14:pctWidth>
            </wp14:sizeRelH>
            <wp14:sizeRelV relativeFrom="margin">
              <wp14:pctHeight>0</wp14:pctHeight>
            </wp14:sizeRelV>
          </wp:anchor>
        </w:drawing>
      </w:r>
      <w:r w:rsidR="001D61CD" w:rsidRPr="00403F99">
        <w:rPr>
          <w:rFonts w:ascii="Times New Roman" w:hAnsi="Times New Roman" w:cs="Times New Roman"/>
          <w:sz w:val="24"/>
          <w:szCs w:val="24"/>
          <w:lang w:val="en-GB"/>
        </w:rPr>
        <w:t>F1-Score</w:t>
      </w:r>
    </w:p>
    <w:p w14:paraId="7D475E09" w14:textId="71BC488E" w:rsidR="001D61CD" w:rsidRPr="00403F99" w:rsidRDefault="001D61CD" w:rsidP="00352E8F">
      <w:pPr>
        <w:pStyle w:val="Heading2"/>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Bar Chart of Accuracy vs. Precision/Recall:</w:t>
      </w:r>
      <w:r w:rsidRPr="00403F99">
        <w:rPr>
          <w:rFonts w:ascii="Times New Roman" w:hAnsi="Times New Roman" w:cs="Times New Roman"/>
          <w:sz w:val="24"/>
          <w:szCs w:val="24"/>
          <w:lang w:val="en-GB"/>
        </w:rPr>
        <w:br/>
      </w:r>
      <w:r w:rsidRPr="00403F99">
        <w:rPr>
          <w:rFonts w:ascii="Times New Roman" w:hAnsi="Times New Roman" w:cs="Times New Roman"/>
          <w:i/>
          <w:iCs/>
          <w:sz w:val="24"/>
          <w:szCs w:val="24"/>
          <w:lang w:val="en-GB"/>
        </w:rPr>
        <w:t>(A bar chart should be inserted here showing accuracy, precision, recall, and F1-score.)</w:t>
      </w:r>
    </w:p>
    <w:p w14:paraId="35EF7894" w14:textId="77777777" w:rsidR="001D61CD" w:rsidRPr="00403F99"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794B7F49">
          <v:rect id="_x0000_i1032" style="width:0;height:1.5pt" o:hralign="center" o:hrstd="t" o:hr="t" fillcolor="#a0a0a0" stroked="f"/>
        </w:pict>
      </w:r>
    </w:p>
    <w:p w14:paraId="3EF1A29A" w14:textId="77777777" w:rsidR="001D61CD" w:rsidRPr="00403F99" w:rsidRDefault="001D61CD" w:rsidP="00352E8F">
      <w:pPr>
        <w:pStyle w:val="Heading2"/>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2.2 Age Prediction Performance</w:t>
      </w:r>
    </w:p>
    <w:p w14:paraId="56F7C9CE" w14:textId="77777777" w:rsidR="001D61CD" w:rsidRPr="00403F99" w:rsidRDefault="001D61CD" w:rsidP="00352E8F">
      <w:pPr>
        <w:pStyle w:val="Heading2"/>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Age prediction is a regression task, so performance is evaluated using Mean Absolute Error (MAE) and Root Mean Squared Error (RMSE).</w:t>
      </w:r>
    </w:p>
    <w:p w14:paraId="7B05D832" w14:textId="039520E5" w:rsidR="001D61CD" w:rsidRPr="00403F99" w:rsidRDefault="005E74E7" w:rsidP="00352E8F">
      <w:pPr>
        <w:pStyle w:val="Heading2"/>
        <w:jc w:val="both"/>
        <w:rPr>
          <w:rFonts w:ascii="Times New Roman" w:hAnsi="Times New Roman" w:cs="Times New Roman"/>
          <w:sz w:val="24"/>
          <w:szCs w:val="24"/>
          <w:lang w:val="en-GB"/>
        </w:rPr>
      </w:pPr>
      <w:r w:rsidRPr="00403F99">
        <w:rPr>
          <w:rFonts w:ascii="Times New Roman" w:hAnsi="Times New Roman" w:cs="Times New Roman"/>
          <w:noProof/>
          <w:sz w:val="24"/>
          <w:szCs w:val="24"/>
          <w:lang w:val="en-GB"/>
        </w:rPr>
        <w:drawing>
          <wp:anchor distT="0" distB="0" distL="114300" distR="114300" simplePos="0" relativeHeight="251687424" behindDoc="0" locked="0" layoutInCell="1" allowOverlap="1" wp14:anchorId="794EE37E" wp14:editId="72AF729B">
            <wp:simplePos x="0" y="0"/>
            <wp:positionH relativeFrom="column">
              <wp:posOffset>1950720</wp:posOffset>
            </wp:positionH>
            <wp:positionV relativeFrom="paragraph">
              <wp:posOffset>323850</wp:posOffset>
            </wp:positionV>
            <wp:extent cx="2034540" cy="656590"/>
            <wp:effectExtent l="0" t="0" r="3810" b="0"/>
            <wp:wrapTopAndBottom/>
            <wp:docPr id="68622157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21575" name="Picture 686221575"/>
                    <pic:cNvPicPr/>
                  </pic:nvPicPr>
                  <pic:blipFill>
                    <a:blip r:embed="rId34"/>
                    <a:stretch>
                      <a:fillRect/>
                    </a:stretch>
                  </pic:blipFill>
                  <pic:spPr>
                    <a:xfrm>
                      <a:off x="0" y="0"/>
                      <a:ext cx="2034540" cy="656590"/>
                    </a:xfrm>
                    <a:prstGeom prst="rect">
                      <a:avLst/>
                    </a:prstGeom>
                  </pic:spPr>
                </pic:pic>
              </a:graphicData>
            </a:graphic>
            <wp14:sizeRelH relativeFrom="margin">
              <wp14:pctWidth>0</wp14:pctWidth>
            </wp14:sizeRelH>
            <wp14:sizeRelV relativeFrom="margin">
              <wp14:pctHeight>0</wp14:pctHeight>
            </wp14:sizeRelV>
          </wp:anchor>
        </w:drawing>
      </w:r>
      <w:r w:rsidR="001D61CD" w:rsidRPr="00403F99">
        <w:rPr>
          <w:rFonts w:ascii="Times New Roman" w:hAnsi="Times New Roman" w:cs="Times New Roman"/>
          <w:sz w:val="24"/>
          <w:szCs w:val="24"/>
          <w:lang w:val="en-GB"/>
        </w:rPr>
        <w:t>2.2.1 Mean Absolute Error (MAE)</w:t>
      </w:r>
    </w:p>
    <w:p w14:paraId="0CD0A001" w14:textId="7C70846C" w:rsidR="001D61CD" w:rsidRPr="00403F99" w:rsidRDefault="001D61CD" w:rsidP="00352E8F">
      <w:pPr>
        <w:pStyle w:val="Heading2"/>
        <w:numPr>
          <w:ilvl w:val="0"/>
          <w:numId w:val="53"/>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Training MAE: 3.493.493.49</w:t>
      </w:r>
    </w:p>
    <w:p w14:paraId="3A96FFC2" w14:textId="77777777" w:rsidR="001D61CD" w:rsidRPr="00403F99" w:rsidRDefault="001D61CD" w:rsidP="00352E8F">
      <w:pPr>
        <w:pStyle w:val="Heading2"/>
        <w:numPr>
          <w:ilvl w:val="0"/>
          <w:numId w:val="53"/>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Validation MAE: 17.1517.1517.15</w:t>
      </w:r>
    </w:p>
    <w:p w14:paraId="4DDE948F" w14:textId="77777777" w:rsidR="001D61CD" w:rsidRPr="00403F99" w:rsidRDefault="001D61CD" w:rsidP="00352E8F">
      <w:pPr>
        <w:pStyle w:val="Heading2"/>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The large gap between training and validation MAE suggests potential overfitting.</w:t>
      </w:r>
    </w:p>
    <w:p w14:paraId="6EF61F0B" w14:textId="56FBA263" w:rsidR="001D61CD" w:rsidRPr="00403F99" w:rsidRDefault="005E74E7" w:rsidP="00352E8F">
      <w:pPr>
        <w:pStyle w:val="Heading2"/>
        <w:jc w:val="both"/>
        <w:rPr>
          <w:rFonts w:ascii="Times New Roman" w:hAnsi="Times New Roman" w:cs="Times New Roman"/>
          <w:sz w:val="24"/>
          <w:szCs w:val="24"/>
          <w:lang w:val="en-GB"/>
        </w:rPr>
      </w:pPr>
      <w:r w:rsidRPr="00403F99">
        <w:rPr>
          <w:rFonts w:ascii="Times New Roman" w:hAnsi="Times New Roman" w:cs="Times New Roman"/>
          <w:noProof/>
          <w:sz w:val="24"/>
          <w:szCs w:val="24"/>
          <w:lang w:val="en-GB"/>
        </w:rPr>
        <w:drawing>
          <wp:anchor distT="0" distB="0" distL="114300" distR="114300" simplePos="0" relativeHeight="251690496" behindDoc="0" locked="0" layoutInCell="1" allowOverlap="1" wp14:anchorId="7968CC48" wp14:editId="5D872292">
            <wp:simplePos x="0" y="0"/>
            <wp:positionH relativeFrom="column">
              <wp:posOffset>1881505</wp:posOffset>
            </wp:positionH>
            <wp:positionV relativeFrom="paragraph">
              <wp:posOffset>372110</wp:posOffset>
            </wp:positionV>
            <wp:extent cx="2388870" cy="693420"/>
            <wp:effectExtent l="0" t="0" r="0" b="0"/>
            <wp:wrapTopAndBottom/>
            <wp:docPr id="84987327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3277" name="Picture 849873277"/>
                    <pic:cNvPicPr/>
                  </pic:nvPicPr>
                  <pic:blipFill>
                    <a:blip r:embed="rId35"/>
                    <a:stretch>
                      <a:fillRect/>
                    </a:stretch>
                  </pic:blipFill>
                  <pic:spPr>
                    <a:xfrm>
                      <a:off x="0" y="0"/>
                      <a:ext cx="2388870" cy="693420"/>
                    </a:xfrm>
                    <a:prstGeom prst="rect">
                      <a:avLst/>
                    </a:prstGeom>
                  </pic:spPr>
                </pic:pic>
              </a:graphicData>
            </a:graphic>
            <wp14:sizeRelH relativeFrom="margin">
              <wp14:pctWidth>0</wp14:pctWidth>
            </wp14:sizeRelH>
            <wp14:sizeRelV relativeFrom="margin">
              <wp14:pctHeight>0</wp14:pctHeight>
            </wp14:sizeRelV>
          </wp:anchor>
        </w:drawing>
      </w:r>
      <w:r w:rsidR="001D61CD" w:rsidRPr="00403F99">
        <w:rPr>
          <w:rFonts w:ascii="Times New Roman" w:hAnsi="Times New Roman" w:cs="Times New Roman"/>
          <w:sz w:val="24"/>
          <w:szCs w:val="24"/>
          <w:lang w:val="en-GB"/>
        </w:rPr>
        <w:t>2.2.2 Root Mean Squared Error (RMSE)</w:t>
      </w:r>
    </w:p>
    <w:p w14:paraId="0E1E3E74" w14:textId="0EBBD589" w:rsidR="001D61CD" w:rsidRPr="00403F99" w:rsidRDefault="001D61CD" w:rsidP="00352E8F">
      <w:pPr>
        <w:pStyle w:val="Heading2"/>
        <w:numPr>
          <w:ilvl w:val="0"/>
          <w:numId w:val="54"/>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Training RMSE: 6.836.836.83</w:t>
      </w:r>
    </w:p>
    <w:p w14:paraId="394EAA9A" w14:textId="77777777" w:rsidR="001D61CD" w:rsidRPr="00403F99" w:rsidRDefault="001D61CD" w:rsidP="00352E8F">
      <w:pPr>
        <w:pStyle w:val="Heading2"/>
        <w:numPr>
          <w:ilvl w:val="0"/>
          <w:numId w:val="54"/>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Validation RMSE: 21.0421.0421.04</w:t>
      </w:r>
    </w:p>
    <w:p w14:paraId="19F3B435" w14:textId="77777777" w:rsidR="001D61CD" w:rsidRPr="00403F99" w:rsidRDefault="001D61CD" w:rsidP="00352E8F">
      <w:pPr>
        <w:pStyle w:val="Heading2"/>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lastRenderedPageBreak/>
        <w:t>Since RMSE penalizes large errors more heavily than MAE, it is slightly higher.</w:t>
      </w:r>
    </w:p>
    <w:p w14:paraId="35551C10" w14:textId="77777777" w:rsidR="001D61CD" w:rsidRPr="00403F99" w:rsidRDefault="001D61CD" w:rsidP="00352E8F">
      <w:pPr>
        <w:pStyle w:val="Heading2"/>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Line Graph of Training vs. Validation Loss:</w:t>
      </w:r>
      <w:r w:rsidRPr="00403F99">
        <w:rPr>
          <w:rFonts w:ascii="Times New Roman" w:hAnsi="Times New Roman" w:cs="Times New Roman"/>
          <w:sz w:val="24"/>
          <w:szCs w:val="24"/>
          <w:lang w:val="en-GB"/>
        </w:rPr>
        <w:br/>
      </w:r>
      <w:r w:rsidRPr="00403F99">
        <w:rPr>
          <w:rFonts w:ascii="Times New Roman" w:hAnsi="Times New Roman" w:cs="Times New Roman"/>
          <w:i/>
          <w:iCs/>
          <w:sz w:val="24"/>
          <w:szCs w:val="24"/>
          <w:lang w:val="en-GB"/>
        </w:rPr>
        <w:t>(A line graph should be inserted here showing the training and validation loss over epochs.)</w:t>
      </w:r>
    </w:p>
    <w:p w14:paraId="1D225E3E" w14:textId="77777777" w:rsidR="001D61CD" w:rsidRPr="00403F99"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605F12BF">
          <v:rect id="_x0000_i1033" style="width:0;height:1.5pt" o:hralign="center" o:hrstd="t" o:hr="t" fillcolor="#a0a0a0" stroked="f"/>
        </w:pict>
      </w:r>
    </w:p>
    <w:p w14:paraId="4A862E7D" w14:textId="77777777" w:rsidR="001D61CD" w:rsidRPr="00403F99" w:rsidRDefault="001D61CD" w:rsidP="00352E8F">
      <w:pPr>
        <w:pStyle w:val="Heading2"/>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3. Key Observations from Evaluation</w:t>
      </w:r>
    </w:p>
    <w:p w14:paraId="18B25392" w14:textId="77777777" w:rsidR="001D61CD" w:rsidRPr="00403F99" w:rsidRDefault="001D61CD" w:rsidP="00352E8F">
      <w:pPr>
        <w:pStyle w:val="Heading2"/>
        <w:numPr>
          <w:ilvl w:val="0"/>
          <w:numId w:val="55"/>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Gender classification is highly accurate (94.4%), with well-balanced precision and recall.</w:t>
      </w:r>
    </w:p>
    <w:p w14:paraId="0C3CB992" w14:textId="77777777" w:rsidR="001D61CD" w:rsidRPr="00403F99" w:rsidRDefault="001D61CD" w:rsidP="00352E8F">
      <w:pPr>
        <w:pStyle w:val="Heading2"/>
        <w:numPr>
          <w:ilvl w:val="0"/>
          <w:numId w:val="55"/>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Age prediction performs well on the training set (MAE: 3.49) but struggles on validation data (MAE: 17.15), indicating overfitting.</w:t>
      </w:r>
    </w:p>
    <w:p w14:paraId="10A7CBFE" w14:textId="77777777" w:rsidR="001D61CD" w:rsidRPr="00403F99" w:rsidRDefault="001D61CD" w:rsidP="00352E8F">
      <w:pPr>
        <w:pStyle w:val="Heading2"/>
        <w:numPr>
          <w:ilvl w:val="0"/>
          <w:numId w:val="55"/>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Data imbalance in age distribution (more young people than elderly individuals) affects model performance, making it harder to predict higher ages accurately.</w:t>
      </w:r>
    </w:p>
    <w:p w14:paraId="10497A5C" w14:textId="77777777" w:rsidR="001D61CD" w:rsidRPr="00403F99" w:rsidRDefault="001D61CD" w:rsidP="00352E8F">
      <w:pPr>
        <w:pStyle w:val="Heading2"/>
        <w:numPr>
          <w:ilvl w:val="0"/>
          <w:numId w:val="55"/>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Outliers in age labels (e.g., ages above 100 years) might introduce noise in training, contributing to errors.</w:t>
      </w:r>
    </w:p>
    <w:p w14:paraId="6DE7DFE7" w14:textId="77777777" w:rsidR="001D61CD" w:rsidRPr="00403F99"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3A5F13B6">
          <v:rect id="_x0000_i1034" style="width:0;height:1.5pt" o:hralign="center" o:hrstd="t" o:hr="t" fillcolor="#a0a0a0" stroked="f"/>
        </w:pict>
      </w:r>
    </w:p>
    <w:p w14:paraId="7385A1DE" w14:textId="77777777" w:rsidR="001D61CD" w:rsidRPr="00403F99" w:rsidRDefault="001D61CD" w:rsidP="00352E8F">
      <w:pPr>
        <w:pStyle w:val="Heading2"/>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4. Summary of Evaluation Results</w:t>
      </w:r>
    </w:p>
    <w:tbl>
      <w:tblPr>
        <w:tblStyle w:val="PlainTable1"/>
        <w:tblW w:w="0" w:type="auto"/>
        <w:tblLook w:val="04A0" w:firstRow="1" w:lastRow="0" w:firstColumn="1" w:lastColumn="0" w:noHBand="0" w:noVBand="1"/>
      </w:tblPr>
      <w:tblGrid>
        <w:gridCol w:w="3810"/>
        <w:gridCol w:w="1863"/>
        <w:gridCol w:w="2196"/>
      </w:tblGrid>
      <w:tr w:rsidR="001D61CD" w:rsidRPr="00403F99" w14:paraId="037B75CB" w14:textId="77777777" w:rsidTr="005E7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9FB2B7" w14:textId="77777777" w:rsidR="001D61CD" w:rsidRPr="00403F99" w:rsidRDefault="001D61CD" w:rsidP="00352E8F">
            <w:pPr>
              <w:pStyle w:val="Heading2"/>
              <w:jc w:val="both"/>
              <w:rPr>
                <w:rFonts w:ascii="Times New Roman" w:hAnsi="Times New Roman" w:cs="Times New Roman"/>
                <w:b w:val="0"/>
                <w:bCs w:val="0"/>
                <w:sz w:val="24"/>
                <w:szCs w:val="24"/>
                <w:lang w:val="en-GB"/>
              </w:rPr>
            </w:pPr>
            <w:r w:rsidRPr="00403F99">
              <w:rPr>
                <w:rFonts w:ascii="Times New Roman" w:hAnsi="Times New Roman" w:cs="Times New Roman"/>
                <w:b w:val="0"/>
                <w:bCs w:val="0"/>
                <w:sz w:val="24"/>
                <w:szCs w:val="24"/>
                <w:lang w:val="en-GB"/>
              </w:rPr>
              <w:t>Metric</w:t>
            </w:r>
          </w:p>
        </w:tc>
        <w:tc>
          <w:tcPr>
            <w:tcW w:w="0" w:type="auto"/>
            <w:hideMark/>
          </w:tcPr>
          <w:p w14:paraId="5197F411" w14:textId="77777777" w:rsidR="001D61CD" w:rsidRPr="00403F99" w:rsidRDefault="001D61CD" w:rsidP="00352E8F">
            <w:pPr>
              <w:pStyle w:val="Heading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403F99">
              <w:rPr>
                <w:rFonts w:ascii="Times New Roman" w:hAnsi="Times New Roman" w:cs="Times New Roman"/>
                <w:b w:val="0"/>
                <w:bCs w:val="0"/>
                <w:sz w:val="24"/>
                <w:szCs w:val="24"/>
                <w:lang w:val="en-GB"/>
              </w:rPr>
              <w:t>Training Set</w:t>
            </w:r>
          </w:p>
        </w:tc>
        <w:tc>
          <w:tcPr>
            <w:tcW w:w="0" w:type="auto"/>
            <w:hideMark/>
          </w:tcPr>
          <w:p w14:paraId="4D7B04FE" w14:textId="77777777" w:rsidR="001D61CD" w:rsidRPr="00403F99" w:rsidRDefault="001D61CD" w:rsidP="00352E8F">
            <w:pPr>
              <w:pStyle w:val="Heading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403F99">
              <w:rPr>
                <w:rFonts w:ascii="Times New Roman" w:hAnsi="Times New Roman" w:cs="Times New Roman"/>
                <w:b w:val="0"/>
                <w:bCs w:val="0"/>
                <w:sz w:val="24"/>
                <w:szCs w:val="24"/>
                <w:lang w:val="en-GB"/>
              </w:rPr>
              <w:t>Validation Set</w:t>
            </w:r>
          </w:p>
        </w:tc>
      </w:tr>
      <w:tr w:rsidR="005E74E7" w:rsidRPr="00403F99" w14:paraId="5393A7FA" w14:textId="77777777" w:rsidTr="005E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62A757" w14:textId="77777777" w:rsidR="001D61CD" w:rsidRPr="00403F99" w:rsidRDefault="001D61CD" w:rsidP="00352E8F">
            <w:pPr>
              <w:pStyle w:val="Heading2"/>
              <w:jc w:val="both"/>
              <w:rPr>
                <w:rFonts w:ascii="Times New Roman" w:hAnsi="Times New Roman" w:cs="Times New Roman"/>
                <w:b w:val="0"/>
                <w:bCs w:val="0"/>
                <w:sz w:val="24"/>
                <w:szCs w:val="24"/>
                <w:lang w:val="en-GB"/>
              </w:rPr>
            </w:pPr>
            <w:r w:rsidRPr="00403F99">
              <w:rPr>
                <w:rFonts w:ascii="Times New Roman" w:hAnsi="Times New Roman" w:cs="Times New Roman"/>
                <w:b w:val="0"/>
                <w:bCs w:val="0"/>
                <w:sz w:val="24"/>
                <w:szCs w:val="24"/>
                <w:lang w:val="en-GB"/>
              </w:rPr>
              <w:t>Gender Accuracy</w:t>
            </w:r>
          </w:p>
        </w:tc>
        <w:tc>
          <w:tcPr>
            <w:tcW w:w="0" w:type="auto"/>
            <w:hideMark/>
          </w:tcPr>
          <w:p w14:paraId="0DBA9019" w14:textId="77777777" w:rsidR="001D61CD" w:rsidRPr="00403F99" w:rsidRDefault="001D61CD"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403F99">
              <w:rPr>
                <w:rFonts w:ascii="Times New Roman" w:hAnsi="Times New Roman" w:cs="Times New Roman"/>
                <w:sz w:val="24"/>
                <w:szCs w:val="24"/>
                <w:lang w:val="en-GB"/>
              </w:rPr>
              <w:t>94.4%</w:t>
            </w:r>
          </w:p>
        </w:tc>
        <w:tc>
          <w:tcPr>
            <w:tcW w:w="0" w:type="auto"/>
            <w:hideMark/>
          </w:tcPr>
          <w:p w14:paraId="4936BA3E" w14:textId="77777777" w:rsidR="001D61CD" w:rsidRPr="00403F99" w:rsidRDefault="001D61CD"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403F99">
              <w:rPr>
                <w:rFonts w:ascii="Times New Roman" w:hAnsi="Times New Roman" w:cs="Times New Roman"/>
                <w:sz w:val="24"/>
                <w:szCs w:val="24"/>
                <w:lang w:val="en-GB"/>
              </w:rPr>
              <w:t>94.4%</w:t>
            </w:r>
          </w:p>
        </w:tc>
      </w:tr>
      <w:tr w:rsidR="001D61CD" w:rsidRPr="00403F99" w14:paraId="03CA14C8" w14:textId="77777777" w:rsidTr="005E74E7">
        <w:tc>
          <w:tcPr>
            <w:cnfStyle w:val="001000000000" w:firstRow="0" w:lastRow="0" w:firstColumn="1" w:lastColumn="0" w:oddVBand="0" w:evenVBand="0" w:oddHBand="0" w:evenHBand="0" w:firstRowFirstColumn="0" w:firstRowLastColumn="0" w:lastRowFirstColumn="0" w:lastRowLastColumn="0"/>
            <w:tcW w:w="0" w:type="auto"/>
            <w:hideMark/>
          </w:tcPr>
          <w:p w14:paraId="629FF849" w14:textId="77777777" w:rsidR="001D61CD" w:rsidRPr="00403F99" w:rsidRDefault="001D61CD" w:rsidP="00352E8F">
            <w:pPr>
              <w:pStyle w:val="Heading2"/>
              <w:jc w:val="both"/>
              <w:rPr>
                <w:rFonts w:ascii="Times New Roman" w:hAnsi="Times New Roman" w:cs="Times New Roman"/>
                <w:b w:val="0"/>
                <w:bCs w:val="0"/>
                <w:sz w:val="24"/>
                <w:szCs w:val="24"/>
                <w:lang w:val="en-GB"/>
              </w:rPr>
            </w:pPr>
            <w:r w:rsidRPr="00403F99">
              <w:rPr>
                <w:rFonts w:ascii="Times New Roman" w:hAnsi="Times New Roman" w:cs="Times New Roman"/>
                <w:b w:val="0"/>
                <w:bCs w:val="0"/>
                <w:sz w:val="24"/>
                <w:szCs w:val="24"/>
                <w:lang w:val="en-GB"/>
              </w:rPr>
              <w:t>Precision (Female)</w:t>
            </w:r>
          </w:p>
        </w:tc>
        <w:tc>
          <w:tcPr>
            <w:tcW w:w="0" w:type="auto"/>
            <w:hideMark/>
          </w:tcPr>
          <w:p w14:paraId="2E04F9E3" w14:textId="77777777" w:rsidR="001D61CD" w:rsidRPr="00403F99" w:rsidRDefault="001D61CD"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403F99">
              <w:rPr>
                <w:rFonts w:ascii="Times New Roman" w:hAnsi="Times New Roman" w:cs="Times New Roman"/>
                <w:sz w:val="24"/>
                <w:szCs w:val="24"/>
                <w:lang w:val="en-GB"/>
              </w:rPr>
              <w:t>84.2%</w:t>
            </w:r>
          </w:p>
        </w:tc>
        <w:tc>
          <w:tcPr>
            <w:tcW w:w="0" w:type="auto"/>
            <w:hideMark/>
          </w:tcPr>
          <w:p w14:paraId="0FF34C7D" w14:textId="77777777" w:rsidR="001D61CD" w:rsidRPr="00403F99" w:rsidRDefault="001D61CD"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403F99">
              <w:rPr>
                <w:rFonts w:ascii="Times New Roman" w:hAnsi="Times New Roman" w:cs="Times New Roman"/>
                <w:sz w:val="24"/>
                <w:szCs w:val="24"/>
                <w:lang w:val="en-GB"/>
              </w:rPr>
              <w:t>84.2%</w:t>
            </w:r>
          </w:p>
        </w:tc>
      </w:tr>
      <w:tr w:rsidR="005E74E7" w:rsidRPr="00403F99" w14:paraId="037A739B" w14:textId="77777777" w:rsidTr="005E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8BE710" w14:textId="77777777" w:rsidR="001D61CD" w:rsidRPr="00403F99" w:rsidRDefault="001D61CD" w:rsidP="00352E8F">
            <w:pPr>
              <w:pStyle w:val="Heading2"/>
              <w:jc w:val="both"/>
              <w:rPr>
                <w:rFonts w:ascii="Times New Roman" w:hAnsi="Times New Roman" w:cs="Times New Roman"/>
                <w:b w:val="0"/>
                <w:bCs w:val="0"/>
                <w:sz w:val="24"/>
                <w:szCs w:val="24"/>
                <w:lang w:val="en-GB"/>
              </w:rPr>
            </w:pPr>
            <w:r w:rsidRPr="00403F99">
              <w:rPr>
                <w:rFonts w:ascii="Times New Roman" w:hAnsi="Times New Roman" w:cs="Times New Roman"/>
                <w:b w:val="0"/>
                <w:bCs w:val="0"/>
                <w:sz w:val="24"/>
                <w:szCs w:val="24"/>
                <w:lang w:val="en-GB"/>
              </w:rPr>
              <w:t>Recall (Female)</w:t>
            </w:r>
          </w:p>
        </w:tc>
        <w:tc>
          <w:tcPr>
            <w:tcW w:w="0" w:type="auto"/>
            <w:hideMark/>
          </w:tcPr>
          <w:p w14:paraId="642C49AC" w14:textId="77777777" w:rsidR="001D61CD" w:rsidRPr="00403F99" w:rsidRDefault="001D61CD"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403F99">
              <w:rPr>
                <w:rFonts w:ascii="Times New Roman" w:hAnsi="Times New Roman" w:cs="Times New Roman"/>
                <w:sz w:val="24"/>
                <w:szCs w:val="24"/>
                <w:lang w:val="en-GB"/>
              </w:rPr>
              <w:t>87.5%</w:t>
            </w:r>
          </w:p>
        </w:tc>
        <w:tc>
          <w:tcPr>
            <w:tcW w:w="0" w:type="auto"/>
            <w:hideMark/>
          </w:tcPr>
          <w:p w14:paraId="121324E1" w14:textId="77777777" w:rsidR="001D61CD" w:rsidRPr="00403F99" w:rsidRDefault="001D61CD"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403F99">
              <w:rPr>
                <w:rFonts w:ascii="Times New Roman" w:hAnsi="Times New Roman" w:cs="Times New Roman"/>
                <w:sz w:val="24"/>
                <w:szCs w:val="24"/>
                <w:lang w:val="en-GB"/>
              </w:rPr>
              <w:t>87.5%</w:t>
            </w:r>
          </w:p>
        </w:tc>
      </w:tr>
      <w:tr w:rsidR="001D61CD" w:rsidRPr="00403F99" w14:paraId="6782E567" w14:textId="77777777" w:rsidTr="005E74E7">
        <w:tc>
          <w:tcPr>
            <w:cnfStyle w:val="001000000000" w:firstRow="0" w:lastRow="0" w:firstColumn="1" w:lastColumn="0" w:oddVBand="0" w:evenVBand="0" w:oddHBand="0" w:evenHBand="0" w:firstRowFirstColumn="0" w:firstRowLastColumn="0" w:lastRowFirstColumn="0" w:lastRowLastColumn="0"/>
            <w:tcW w:w="0" w:type="auto"/>
            <w:hideMark/>
          </w:tcPr>
          <w:p w14:paraId="0BB1A6B4" w14:textId="77777777" w:rsidR="001D61CD" w:rsidRPr="00403F99" w:rsidRDefault="001D61CD" w:rsidP="00352E8F">
            <w:pPr>
              <w:pStyle w:val="Heading2"/>
              <w:jc w:val="both"/>
              <w:rPr>
                <w:rFonts w:ascii="Times New Roman" w:hAnsi="Times New Roman" w:cs="Times New Roman"/>
                <w:b w:val="0"/>
                <w:bCs w:val="0"/>
                <w:sz w:val="24"/>
                <w:szCs w:val="24"/>
                <w:lang w:val="en-GB"/>
              </w:rPr>
            </w:pPr>
            <w:r w:rsidRPr="00403F99">
              <w:rPr>
                <w:rFonts w:ascii="Times New Roman" w:hAnsi="Times New Roman" w:cs="Times New Roman"/>
                <w:b w:val="0"/>
                <w:bCs w:val="0"/>
                <w:sz w:val="24"/>
                <w:szCs w:val="24"/>
                <w:lang w:val="en-GB"/>
              </w:rPr>
              <w:t>F1-Score (Female)</w:t>
            </w:r>
          </w:p>
        </w:tc>
        <w:tc>
          <w:tcPr>
            <w:tcW w:w="0" w:type="auto"/>
            <w:hideMark/>
          </w:tcPr>
          <w:p w14:paraId="3954ED01" w14:textId="77777777" w:rsidR="001D61CD" w:rsidRPr="00403F99" w:rsidRDefault="001D61CD"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403F99">
              <w:rPr>
                <w:rFonts w:ascii="Times New Roman" w:hAnsi="Times New Roman" w:cs="Times New Roman"/>
                <w:sz w:val="24"/>
                <w:szCs w:val="24"/>
                <w:lang w:val="en-GB"/>
              </w:rPr>
              <w:t>85.8%</w:t>
            </w:r>
          </w:p>
        </w:tc>
        <w:tc>
          <w:tcPr>
            <w:tcW w:w="0" w:type="auto"/>
            <w:hideMark/>
          </w:tcPr>
          <w:p w14:paraId="0A152040" w14:textId="77777777" w:rsidR="001D61CD" w:rsidRPr="00403F99" w:rsidRDefault="001D61CD"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403F99">
              <w:rPr>
                <w:rFonts w:ascii="Times New Roman" w:hAnsi="Times New Roman" w:cs="Times New Roman"/>
                <w:sz w:val="24"/>
                <w:szCs w:val="24"/>
                <w:lang w:val="en-GB"/>
              </w:rPr>
              <w:t>85.8%</w:t>
            </w:r>
          </w:p>
        </w:tc>
      </w:tr>
      <w:tr w:rsidR="005E74E7" w:rsidRPr="00403F99" w14:paraId="1C4B0B6E" w14:textId="77777777" w:rsidTr="005E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A79C6D" w14:textId="77777777" w:rsidR="001D61CD" w:rsidRPr="00403F99" w:rsidRDefault="001D61CD" w:rsidP="00352E8F">
            <w:pPr>
              <w:pStyle w:val="Heading2"/>
              <w:jc w:val="both"/>
              <w:rPr>
                <w:rFonts w:ascii="Times New Roman" w:hAnsi="Times New Roman" w:cs="Times New Roman"/>
                <w:b w:val="0"/>
                <w:bCs w:val="0"/>
                <w:sz w:val="24"/>
                <w:szCs w:val="24"/>
                <w:lang w:val="en-GB"/>
              </w:rPr>
            </w:pPr>
            <w:r w:rsidRPr="00403F99">
              <w:rPr>
                <w:rFonts w:ascii="Times New Roman" w:hAnsi="Times New Roman" w:cs="Times New Roman"/>
                <w:b w:val="0"/>
                <w:bCs w:val="0"/>
                <w:sz w:val="24"/>
                <w:szCs w:val="24"/>
                <w:lang w:val="en-GB"/>
              </w:rPr>
              <w:t>Mean Absolute Error (Age)</w:t>
            </w:r>
          </w:p>
        </w:tc>
        <w:tc>
          <w:tcPr>
            <w:tcW w:w="0" w:type="auto"/>
            <w:hideMark/>
          </w:tcPr>
          <w:p w14:paraId="7028CCAC" w14:textId="77777777" w:rsidR="001D61CD" w:rsidRPr="00403F99" w:rsidRDefault="001D61CD"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403F99">
              <w:rPr>
                <w:rFonts w:ascii="Times New Roman" w:hAnsi="Times New Roman" w:cs="Times New Roman"/>
                <w:sz w:val="24"/>
                <w:szCs w:val="24"/>
                <w:lang w:val="en-GB"/>
              </w:rPr>
              <w:t>3.49</w:t>
            </w:r>
          </w:p>
        </w:tc>
        <w:tc>
          <w:tcPr>
            <w:tcW w:w="0" w:type="auto"/>
            <w:hideMark/>
          </w:tcPr>
          <w:p w14:paraId="6840E2D6" w14:textId="77777777" w:rsidR="001D61CD" w:rsidRPr="00403F99" w:rsidRDefault="001D61CD"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403F99">
              <w:rPr>
                <w:rFonts w:ascii="Times New Roman" w:hAnsi="Times New Roman" w:cs="Times New Roman"/>
                <w:sz w:val="24"/>
                <w:szCs w:val="24"/>
                <w:lang w:val="en-GB"/>
              </w:rPr>
              <w:t>17.15</w:t>
            </w:r>
          </w:p>
        </w:tc>
      </w:tr>
      <w:tr w:rsidR="001D61CD" w:rsidRPr="00403F99" w14:paraId="62F46F1F" w14:textId="77777777" w:rsidTr="005E74E7">
        <w:tc>
          <w:tcPr>
            <w:cnfStyle w:val="001000000000" w:firstRow="0" w:lastRow="0" w:firstColumn="1" w:lastColumn="0" w:oddVBand="0" w:evenVBand="0" w:oddHBand="0" w:evenHBand="0" w:firstRowFirstColumn="0" w:firstRowLastColumn="0" w:lastRowFirstColumn="0" w:lastRowLastColumn="0"/>
            <w:tcW w:w="0" w:type="auto"/>
            <w:hideMark/>
          </w:tcPr>
          <w:p w14:paraId="06022CB8" w14:textId="77777777" w:rsidR="001D61CD" w:rsidRPr="00403F99" w:rsidRDefault="001D61CD" w:rsidP="00352E8F">
            <w:pPr>
              <w:pStyle w:val="Heading2"/>
              <w:jc w:val="both"/>
              <w:rPr>
                <w:rFonts w:ascii="Times New Roman" w:hAnsi="Times New Roman" w:cs="Times New Roman"/>
                <w:b w:val="0"/>
                <w:bCs w:val="0"/>
                <w:sz w:val="24"/>
                <w:szCs w:val="24"/>
                <w:lang w:val="en-GB"/>
              </w:rPr>
            </w:pPr>
            <w:r w:rsidRPr="00403F99">
              <w:rPr>
                <w:rFonts w:ascii="Times New Roman" w:hAnsi="Times New Roman" w:cs="Times New Roman"/>
                <w:b w:val="0"/>
                <w:bCs w:val="0"/>
                <w:sz w:val="24"/>
                <w:szCs w:val="24"/>
                <w:lang w:val="en-GB"/>
              </w:rPr>
              <w:t>Root Mean Squared Error</w:t>
            </w:r>
          </w:p>
        </w:tc>
        <w:tc>
          <w:tcPr>
            <w:tcW w:w="0" w:type="auto"/>
            <w:hideMark/>
          </w:tcPr>
          <w:p w14:paraId="1C7A3356" w14:textId="77777777" w:rsidR="001D61CD" w:rsidRPr="00403F99" w:rsidRDefault="001D61CD"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403F99">
              <w:rPr>
                <w:rFonts w:ascii="Times New Roman" w:hAnsi="Times New Roman" w:cs="Times New Roman"/>
                <w:sz w:val="24"/>
                <w:szCs w:val="24"/>
                <w:lang w:val="en-GB"/>
              </w:rPr>
              <w:t>6.83</w:t>
            </w:r>
          </w:p>
        </w:tc>
        <w:tc>
          <w:tcPr>
            <w:tcW w:w="0" w:type="auto"/>
            <w:hideMark/>
          </w:tcPr>
          <w:p w14:paraId="17102F54" w14:textId="77777777" w:rsidR="001D61CD" w:rsidRPr="00403F99" w:rsidRDefault="001D61CD"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403F99">
              <w:rPr>
                <w:rFonts w:ascii="Times New Roman" w:hAnsi="Times New Roman" w:cs="Times New Roman"/>
                <w:sz w:val="24"/>
                <w:szCs w:val="24"/>
                <w:lang w:val="en-GB"/>
              </w:rPr>
              <w:t>21.04</w:t>
            </w:r>
          </w:p>
        </w:tc>
      </w:tr>
    </w:tbl>
    <w:p w14:paraId="5657EEA6" w14:textId="77777777" w:rsidR="001D61CD" w:rsidRPr="00403F99"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6C83FD4A">
          <v:rect id="_x0000_i1035" style="width:0;height:1.5pt" o:hralign="center" o:hrstd="t" o:hr="t" fillcolor="#a0a0a0" stroked="f"/>
        </w:pict>
      </w:r>
    </w:p>
    <w:p w14:paraId="066B2FD9" w14:textId="77777777" w:rsidR="001D61CD" w:rsidRPr="00403F99" w:rsidRDefault="001D61CD" w:rsidP="00352E8F">
      <w:pPr>
        <w:pStyle w:val="Heading2"/>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Conclusion</w:t>
      </w:r>
    </w:p>
    <w:p w14:paraId="59174DA1" w14:textId="77777777" w:rsidR="001D61CD" w:rsidRPr="00403F99" w:rsidRDefault="001D61CD" w:rsidP="00352E8F">
      <w:pPr>
        <w:pStyle w:val="Heading2"/>
        <w:numPr>
          <w:ilvl w:val="0"/>
          <w:numId w:val="56"/>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The gender classification task performs well, achieving high accuracy, precision, and recall.</w:t>
      </w:r>
    </w:p>
    <w:p w14:paraId="6E0A035C" w14:textId="77777777" w:rsidR="001D61CD" w:rsidRPr="00403F99" w:rsidRDefault="001D61CD" w:rsidP="00352E8F">
      <w:pPr>
        <w:pStyle w:val="Heading2"/>
        <w:numPr>
          <w:ilvl w:val="0"/>
          <w:numId w:val="56"/>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The age prediction task shows overfitting, with the validation error significantly higher than the training error.</w:t>
      </w:r>
    </w:p>
    <w:p w14:paraId="112FD384" w14:textId="77777777" w:rsidR="001D61CD" w:rsidRPr="00403F99" w:rsidRDefault="001D61CD" w:rsidP="00352E8F">
      <w:pPr>
        <w:pStyle w:val="Heading2"/>
        <w:numPr>
          <w:ilvl w:val="0"/>
          <w:numId w:val="56"/>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Further improvements, such as data augmentation, dropout regularization, and hyperparameter tuning, could help reduce overfitting and improve age prediction accuracy.</w:t>
      </w:r>
    </w:p>
    <w:p w14:paraId="764ECB63" w14:textId="77777777" w:rsidR="001D61CD" w:rsidRPr="001D61CD" w:rsidRDefault="001D61CD" w:rsidP="00352E8F">
      <w:pPr>
        <w:pStyle w:val="Heading2"/>
        <w:jc w:val="both"/>
        <w:rPr>
          <w:rFonts w:ascii="Times New Roman" w:hAnsi="Times New Roman" w:cs="Times New Roman"/>
          <w:vanish/>
          <w:sz w:val="24"/>
          <w:szCs w:val="24"/>
          <w:lang w:val="en-GB"/>
        </w:rPr>
      </w:pPr>
      <w:r w:rsidRPr="001D61CD">
        <w:rPr>
          <w:rFonts w:ascii="Times New Roman" w:hAnsi="Times New Roman" w:cs="Times New Roman"/>
          <w:vanish/>
          <w:sz w:val="24"/>
          <w:szCs w:val="24"/>
          <w:lang w:val="en-GB"/>
        </w:rPr>
        <w:t>Top of Form</w:t>
      </w:r>
    </w:p>
    <w:p w14:paraId="1B09975D" w14:textId="019DA7D8" w:rsidR="001D61CD" w:rsidRPr="001D61CD" w:rsidRDefault="001D61CD" w:rsidP="00352E8F">
      <w:pPr>
        <w:pStyle w:val="Heading2"/>
        <w:jc w:val="both"/>
        <w:rPr>
          <w:rFonts w:ascii="Times New Roman" w:hAnsi="Times New Roman" w:cs="Times New Roman"/>
          <w:sz w:val="24"/>
          <w:szCs w:val="24"/>
          <w:lang w:val="en-GB"/>
        </w:rPr>
      </w:pPr>
    </w:p>
    <w:p w14:paraId="5A00956A" w14:textId="77777777" w:rsidR="001D61CD" w:rsidRPr="00403F99" w:rsidRDefault="001D61CD" w:rsidP="00403F99">
      <w:pPr>
        <w:pStyle w:val="Heading2"/>
        <w:jc w:val="center"/>
        <w:rPr>
          <w:rFonts w:ascii="Times New Roman" w:hAnsi="Times New Roman" w:cs="Times New Roman"/>
          <w:b/>
          <w:bCs/>
          <w:vanish/>
          <w:sz w:val="40"/>
          <w:szCs w:val="40"/>
          <w:lang w:val="en-GB"/>
        </w:rPr>
      </w:pPr>
      <w:r w:rsidRPr="00403F99">
        <w:rPr>
          <w:rFonts w:ascii="Times New Roman" w:hAnsi="Times New Roman" w:cs="Times New Roman"/>
          <w:b/>
          <w:bCs/>
          <w:vanish/>
          <w:sz w:val="40"/>
          <w:szCs w:val="40"/>
          <w:lang w:val="en-GB"/>
        </w:rPr>
        <w:lastRenderedPageBreak/>
        <w:t>Bottom of Form</w:t>
      </w:r>
    </w:p>
    <w:p w14:paraId="31405E5A" w14:textId="65132B0C" w:rsidR="005E74E7" w:rsidRPr="00403F99" w:rsidRDefault="00000000" w:rsidP="00403F99">
      <w:pPr>
        <w:pStyle w:val="Heading2"/>
        <w:jc w:val="center"/>
        <w:rPr>
          <w:rFonts w:ascii="Times New Roman" w:hAnsi="Times New Roman" w:cs="Times New Roman"/>
          <w:b/>
          <w:bCs/>
          <w:sz w:val="40"/>
          <w:szCs w:val="40"/>
        </w:rPr>
      </w:pPr>
      <w:r w:rsidRPr="00403F99">
        <w:rPr>
          <w:rFonts w:ascii="Times New Roman" w:hAnsi="Times New Roman" w:cs="Times New Roman"/>
          <w:b/>
          <w:bCs/>
          <w:sz w:val="40"/>
          <w:szCs w:val="40"/>
        </w:rPr>
        <w:t xml:space="preserve">5. </w:t>
      </w:r>
      <w:r w:rsidR="005E74E7" w:rsidRPr="00403F99">
        <w:rPr>
          <w:rFonts w:ascii="Times New Roman" w:hAnsi="Times New Roman" w:cs="Times New Roman"/>
          <w:b/>
          <w:bCs/>
          <w:sz w:val="40"/>
          <w:szCs w:val="40"/>
          <w:lang w:val="en-GB"/>
        </w:rPr>
        <w:t>Summary</w:t>
      </w:r>
    </w:p>
    <w:p w14:paraId="4441311C" w14:textId="77777777" w:rsidR="00403F99" w:rsidRDefault="00403F99" w:rsidP="00352E8F">
      <w:pPr>
        <w:pStyle w:val="Heading2"/>
        <w:jc w:val="both"/>
        <w:rPr>
          <w:rFonts w:ascii="Times New Roman" w:hAnsi="Times New Roman" w:cs="Times New Roman"/>
          <w:sz w:val="24"/>
          <w:szCs w:val="24"/>
          <w:lang w:val="en-GB"/>
        </w:rPr>
      </w:pPr>
    </w:p>
    <w:p w14:paraId="650E7490" w14:textId="77777777" w:rsidR="00C64328" w:rsidRDefault="005E74E7" w:rsidP="00C64328">
      <w:pPr>
        <w:pStyle w:val="Heading2"/>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This project focused on developing a deep learning model for predicting age and gender from facial images using a Convolutional Neural Network (CNN). The motivation behind this research lies in its wide range of applications in security, healthcare, marketing, and human-computer interaction. The UTKFace dataset, consisting of 23,708 labeled images, was used for training and evaluation. The project aimed to answer the following research questions:</w:t>
      </w:r>
    </w:p>
    <w:p w14:paraId="51998571" w14:textId="46A5E351" w:rsidR="00C64328" w:rsidRPr="00C64328" w:rsidRDefault="00C64328" w:rsidP="00C64328">
      <w:pPr>
        <w:pStyle w:val="Heading2"/>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93568" behindDoc="0" locked="0" layoutInCell="1" allowOverlap="1" wp14:anchorId="233F9F90" wp14:editId="780DDB60">
            <wp:simplePos x="914400" y="2933700"/>
            <wp:positionH relativeFrom="margin">
              <wp:align>left</wp:align>
            </wp:positionH>
            <wp:positionV relativeFrom="margin">
              <wp:align>center</wp:align>
            </wp:positionV>
            <wp:extent cx="5943600" cy="3634740"/>
            <wp:effectExtent l="0" t="0" r="0" b="3810"/>
            <wp:wrapSquare wrapText="bothSides"/>
            <wp:docPr id="891436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36543" name="Picture 891436543"/>
                    <pic:cNvPicPr/>
                  </pic:nvPicPr>
                  <pic:blipFill>
                    <a:blip r:embed="rId36"/>
                    <a:stretch>
                      <a:fillRect/>
                    </a:stretch>
                  </pic:blipFill>
                  <pic:spPr>
                    <a:xfrm>
                      <a:off x="0" y="0"/>
                      <a:ext cx="5943600" cy="3634740"/>
                    </a:xfrm>
                    <a:prstGeom prst="rect">
                      <a:avLst/>
                    </a:prstGeom>
                  </pic:spPr>
                </pic:pic>
              </a:graphicData>
            </a:graphic>
            <wp14:sizeRelH relativeFrom="margin">
              <wp14:pctWidth>0</wp14:pctWidth>
            </wp14:sizeRelH>
          </wp:anchor>
        </w:drawing>
      </w:r>
    </w:p>
    <w:p w14:paraId="25D9B1D4" w14:textId="3A358BDC" w:rsidR="00C64328" w:rsidRDefault="00C64328" w:rsidP="00C64328">
      <w:pPr>
        <w:pStyle w:val="Heading2"/>
        <w:ind w:left="720"/>
        <w:jc w:val="both"/>
        <w:rPr>
          <w:rFonts w:ascii="Times New Roman" w:hAnsi="Times New Roman" w:cs="Times New Roman"/>
          <w:sz w:val="24"/>
          <w:szCs w:val="24"/>
          <w:lang w:val="en-GB"/>
        </w:rPr>
      </w:pPr>
      <w:r>
        <w:rPr>
          <w:rFonts w:ascii="Times New Roman" w:hAnsi="Times New Roman" w:cs="Times New Roman"/>
          <w:sz w:val="24"/>
          <w:szCs w:val="24"/>
          <w:lang w:val="en-GB"/>
        </w:rPr>
        <w:t>fig 1.</w:t>
      </w:r>
      <w:proofErr w:type="gramStart"/>
      <w:r>
        <w:rPr>
          <w:rFonts w:ascii="Times New Roman" w:hAnsi="Times New Roman" w:cs="Times New Roman"/>
          <w:sz w:val="24"/>
          <w:szCs w:val="24"/>
          <w:lang w:val="en-GB"/>
        </w:rPr>
        <w:t>1 .output</w:t>
      </w:r>
      <w:proofErr w:type="gramEnd"/>
    </w:p>
    <w:p w14:paraId="2E6F3091" w14:textId="769AA5DB" w:rsidR="005E74E7" w:rsidRPr="00403F99" w:rsidRDefault="005E74E7" w:rsidP="00352E8F">
      <w:pPr>
        <w:pStyle w:val="Heading2"/>
        <w:numPr>
          <w:ilvl w:val="0"/>
          <w:numId w:val="57"/>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How accurately can a CNN model classify gender from facial images?</w:t>
      </w:r>
    </w:p>
    <w:p w14:paraId="7AA6E6D7" w14:textId="77777777" w:rsidR="005E74E7" w:rsidRPr="00403F99" w:rsidRDefault="005E74E7" w:rsidP="00352E8F">
      <w:pPr>
        <w:pStyle w:val="Heading2"/>
        <w:numPr>
          <w:ilvl w:val="1"/>
          <w:numId w:val="57"/>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The model achieved a gender classification accuracy of 94.4%, with a balanced precision (84.2%) and recall (87.5%).</w:t>
      </w:r>
    </w:p>
    <w:p w14:paraId="6FF2C0D6" w14:textId="77777777" w:rsidR="005E74E7" w:rsidRPr="00403F99" w:rsidRDefault="005E74E7" w:rsidP="00352E8F">
      <w:pPr>
        <w:pStyle w:val="Heading2"/>
        <w:numPr>
          <w:ilvl w:val="1"/>
          <w:numId w:val="57"/>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The confusion matrix showed low false positive and false negative rates, making the model reliable for real-world gender classification tasks.</w:t>
      </w:r>
    </w:p>
    <w:p w14:paraId="4EDCBFF6" w14:textId="77777777" w:rsidR="005E74E7" w:rsidRPr="00403F99" w:rsidRDefault="005E74E7" w:rsidP="00352E8F">
      <w:pPr>
        <w:pStyle w:val="Heading2"/>
        <w:numPr>
          <w:ilvl w:val="0"/>
          <w:numId w:val="57"/>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How well can the model predict age, considering the challenges of facial aging?</w:t>
      </w:r>
    </w:p>
    <w:p w14:paraId="05BD21B4" w14:textId="77777777" w:rsidR="005E74E7" w:rsidRPr="00403F99" w:rsidRDefault="005E74E7" w:rsidP="00352E8F">
      <w:pPr>
        <w:pStyle w:val="Heading2"/>
        <w:numPr>
          <w:ilvl w:val="1"/>
          <w:numId w:val="57"/>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lastRenderedPageBreak/>
        <w:t>The model achieved a training MAE (Mean Absolute Error) of 3.49 years but a significantly higher validation MAE of 17.15 years, indicating overfitting.</w:t>
      </w:r>
    </w:p>
    <w:p w14:paraId="43C2A7FE" w14:textId="77777777" w:rsidR="005E74E7" w:rsidRPr="00403F99" w:rsidRDefault="005E74E7" w:rsidP="00352E8F">
      <w:pPr>
        <w:pStyle w:val="Heading2"/>
        <w:numPr>
          <w:ilvl w:val="1"/>
          <w:numId w:val="57"/>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The age prediction error increased for older individuals, likely due to the dataset containing more young people than elderly individuals.</w:t>
      </w:r>
    </w:p>
    <w:p w14:paraId="1DB39E8E" w14:textId="77777777" w:rsidR="005E74E7" w:rsidRPr="00403F99" w:rsidRDefault="005E74E7" w:rsidP="00352E8F">
      <w:pPr>
        <w:pStyle w:val="Heading2"/>
        <w:numPr>
          <w:ilvl w:val="0"/>
          <w:numId w:val="57"/>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What factors influence model performance, such as dataset biases or model architecture?</w:t>
      </w:r>
    </w:p>
    <w:p w14:paraId="0ED67AEA" w14:textId="77777777" w:rsidR="005E74E7" w:rsidRPr="00403F99" w:rsidRDefault="005E74E7" w:rsidP="00352E8F">
      <w:pPr>
        <w:pStyle w:val="Heading2"/>
        <w:numPr>
          <w:ilvl w:val="1"/>
          <w:numId w:val="57"/>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The age distribution was highly skewed towards younger individuals, leading to poor generalization for older age groups.</w:t>
      </w:r>
    </w:p>
    <w:p w14:paraId="553627DE" w14:textId="77777777" w:rsidR="005E74E7" w:rsidRPr="00403F99" w:rsidRDefault="005E74E7" w:rsidP="00352E8F">
      <w:pPr>
        <w:pStyle w:val="Heading2"/>
        <w:numPr>
          <w:ilvl w:val="1"/>
          <w:numId w:val="57"/>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Overfitting was observed in the age prediction task, which could be mitigated by data augmentation, dropout regularization, or increasing training data for underrepresented age groups.</w:t>
      </w:r>
    </w:p>
    <w:p w14:paraId="19A446B8" w14:textId="77777777" w:rsidR="005E74E7" w:rsidRPr="00403F99" w:rsidRDefault="005E74E7" w:rsidP="00352E8F">
      <w:pPr>
        <w:pStyle w:val="Heading2"/>
        <w:numPr>
          <w:ilvl w:val="0"/>
          <w:numId w:val="57"/>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How does the model handle variations in lighting, facial expressions, and occlusions?</w:t>
      </w:r>
    </w:p>
    <w:p w14:paraId="4E39B6DE" w14:textId="77777777" w:rsidR="005E74E7" w:rsidRPr="00403F99" w:rsidRDefault="005E74E7" w:rsidP="00352E8F">
      <w:pPr>
        <w:pStyle w:val="Heading2"/>
        <w:numPr>
          <w:ilvl w:val="1"/>
          <w:numId w:val="57"/>
        </w:numPr>
        <w:jc w:val="both"/>
        <w:rPr>
          <w:rFonts w:ascii="Times New Roman" w:hAnsi="Times New Roman" w:cs="Times New Roman"/>
          <w:sz w:val="24"/>
          <w:szCs w:val="24"/>
          <w:lang w:val="en-GB"/>
        </w:rPr>
      </w:pPr>
      <w:r w:rsidRPr="00403F99">
        <w:rPr>
          <w:rFonts w:ascii="Times New Roman" w:hAnsi="Times New Roman" w:cs="Times New Roman"/>
          <w:sz w:val="24"/>
          <w:szCs w:val="24"/>
          <w:lang w:val="en-GB"/>
        </w:rPr>
        <w:t>The CNN model effectively extracted facial features across different lighting conditions and expressions.</w:t>
      </w:r>
    </w:p>
    <w:p w14:paraId="17293B11" w14:textId="77777777" w:rsidR="005E74E7" w:rsidRPr="005A5E57" w:rsidRDefault="005E74E7" w:rsidP="00352E8F">
      <w:pPr>
        <w:pStyle w:val="Heading2"/>
        <w:numPr>
          <w:ilvl w:val="1"/>
          <w:numId w:val="57"/>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However, occlusions (e.g., glasses, beards) might still impact accuracy, as no specific preprocessing was done to handle them.</w:t>
      </w:r>
    </w:p>
    <w:p w14:paraId="23CBBB8B" w14:textId="77777777" w:rsidR="005E74E7" w:rsidRPr="005A5E57" w:rsidRDefault="005E74E7" w:rsidP="00352E8F">
      <w:pPr>
        <w:pStyle w:val="Heading2"/>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Real-World Context and Implications</w:t>
      </w:r>
    </w:p>
    <w:p w14:paraId="59E67818" w14:textId="77777777" w:rsidR="005E74E7" w:rsidRPr="005A5E57" w:rsidRDefault="005E74E7" w:rsidP="00352E8F">
      <w:pPr>
        <w:pStyle w:val="Heading2"/>
        <w:numPr>
          <w:ilvl w:val="0"/>
          <w:numId w:val="58"/>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Security &amp; Surveillance: The high accuracy of gender classification makes this model applicable for biometric authentication and identity verification.</w:t>
      </w:r>
    </w:p>
    <w:p w14:paraId="799A1E30" w14:textId="77777777" w:rsidR="005E74E7" w:rsidRPr="005A5E57" w:rsidRDefault="005E74E7" w:rsidP="00352E8F">
      <w:pPr>
        <w:pStyle w:val="Heading2"/>
        <w:numPr>
          <w:ilvl w:val="0"/>
          <w:numId w:val="58"/>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Healthcare: Age estimation can be useful for detecting premature aging and age-related disease monitoring. However, given the higher error rate in age prediction, further improvements are needed before deployment in medical applications.</w:t>
      </w:r>
    </w:p>
    <w:p w14:paraId="2884FFBD" w14:textId="77777777" w:rsidR="005E74E7" w:rsidRPr="005A5E57" w:rsidRDefault="005E74E7" w:rsidP="00352E8F">
      <w:pPr>
        <w:pStyle w:val="Heading2"/>
        <w:numPr>
          <w:ilvl w:val="0"/>
          <w:numId w:val="58"/>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Marketing &amp; Customer Analysis: Companies can use this model for personalized advertising and age-based customer insights, though improving age accuracy would make it more effective.</w:t>
      </w:r>
    </w:p>
    <w:p w14:paraId="1153C982" w14:textId="77777777" w:rsidR="005E74E7" w:rsidRPr="005A5E57" w:rsidRDefault="005E74E7" w:rsidP="00352E8F">
      <w:pPr>
        <w:pStyle w:val="Heading2"/>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Future Work and Open Questions</w:t>
      </w:r>
    </w:p>
    <w:p w14:paraId="56663D84" w14:textId="77777777" w:rsidR="005E74E7" w:rsidRPr="005A5E57" w:rsidRDefault="005E74E7" w:rsidP="00352E8F">
      <w:pPr>
        <w:pStyle w:val="Heading2"/>
        <w:numPr>
          <w:ilvl w:val="0"/>
          <w:numId w:val="59"/>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Reducing Overfitting: Implementing data augmentation, dropout layers, and hyperparameter tuning could improve age prediction.</w:t>
      </w:r>
    </w:p>
    <w:p w14:paraId="2B52E11F" w14:textId="77777777" w:rsidR="005E74E7" w:rsidRPr="005A5E57" w:rsidRDefault="005E74E7" w:rsidP="00352E8F">
      <w:pPr>
        <w:pStyle w:val="Heading2"/>
        <w:numPr>
          <w:ilvl w:val="0"/>
          <w:numId w:val="59"/>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lastRenderedPageBreak/>
        <w:t>Handling Dataset Imbalance: Collecting more images of older individuals or using synthetic data generation could help balance the dataset.</w:t>
      </w:r>
    </w:p>
    <w:p w14:paraId="259338E1" w14:textId="77777777" w:rsidR="005E74E7" w:rsidRPr="005A5E57" w:rsidRDefault="005E74E7" w:rsidP="00352E8F">
      <w:pPr>
        <w:pStyle w:val="Heading2"/>
        <w:numPr>
          <w:ilvl w:val="0"/>
          <w:numId w:val="59"/>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Testing on Real-World Data: Evaluating the model on unseen, real-world images (e.g., surveillance footage) would test its robustness.</w:t>
      </w:r>
    </w:p>
    <w:p w14:paraId="1BF9E8AE" w14:textId="77777777" w:rsidR="005E74E7" w:rsidRPr="005A5E57" w:rsidRDefault="005E74E7" w:rsidP="00352E8F">
      <w:pPr>
        <w:pStyle w:val="Heading2"/>
        <w:numPr>
          <w:ilvl w:val="0"/>
          <w:numId w:val="59"/>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Ethical Considerations: Bias detection and fairness analysis should be performed to ensure the model works equally well across different demographics.</w:t>
      </w:r>
    </w:p>
    <w:p w14:paraId="5D6025FD" w14:textId="77777777" w:rsidR="005E74E7" w:rsidRPr="005A5E57" w:rsidRDefault="005E74E7" w:rsidP="00352E8F">
      <w:pPr>
        <w:pStyle w:val="Heading2"/>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Conclusion</w:t>
      </w:r>
    </w:p>
    <w:p w14:paraId="4C9E3F63" w14:textId="77777777" w:rsidR="005E74E7" w:rsidRPr="005A5E57" w:rsidRDefault="005E74E7" w:rsidP="00352E8F">
      <w:pPr>
        <w:pStyle w:val="Heading2"/>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This study demonstrated that CNNs are highly effective for gender classification but face challenges in accurate age prediction due to dataset limitations and overfitting. Future research should focus on improving model generalization, reducing bias, and enhancing real-world applicability through additional data collection and advanced deep learning techniques.</w:t>
      </w:r>
    </w:p>
    <w:p w14:paraId="6DF2A90E" w14:textId="1E3B6A24" w:rsidR="005E74E7" w:rsidRPr="005A5E57" w:rsidRDefault="005E74E7" w:rsidP="00352E8F">
      <w:pPr>
        <w:pStyle w:val="Heading2"/>
        <w:jc w:val="both"/>
        <w:rPr>
          <w:rFonts w:ascii="Times New Roman" w:hAnsi="Times New Roman" w:cs="Times New Roman"/>
          <w:sz w:val="24"/>
          <w:szCs w:val="24"/>
          <w:lang w:val="en-GB"/>
        </w:rPr>
      </w:pPr>
    </w:p>
    <w:p w14:paraId="5349476F" w14:textId="77777777" w:rsidR="00A36F48" w:rsidRDefault="00A36F48" w:rsidP="00352E8F">
      <w:pPr>
        <w:jc w:val="both"/>
        <w:rPr>
          <w:rFonts w:ascii="Times New Roman" w:hAnsi="Times New Roman" w:cs="Times New Roman"/>
          <w:sz w:val="24"/>
          <w:szCs w:val="24"/>
          <w:lang w:val="en-GB"/>
        </w:rPr>
      </w:pPr>
    </w:p>
    <w:p w14:paraId="6360C5E1" w14:textId="77777777" w:rsidR="005A5E57" w:rsidRPr="005A5E57" w:rsidRDefault="005A5E57" w:rsidP="00352E8F">
      <w:pPr>
        <w:jc w:val="both"/>
        <w:rPr>
          <w:rFonts w:ascii="Times New Roman" w:hAnsi="Times New Roman" w:cs="Times New Roman"/>
          <w:sz w:val="24"/>
          <w:szCs w:val="24"/>
          <w:lang w:val="en-GB"/>
        </w:rPr>
      </w:pPr>
    </w:p>
    <w:p w14:paraId="375BC793" w14:textId="77777777" w:rsidR="00C64328" w:rsidRDefault="00C64328" w:rsidP="005A5E57">
      <w:pPr>
        <w:pStyle w:val="Heading2"/>
        <w:jc w:val="center"/>
        <w:rPr>
          <w:rFonts w:ascii="Times New Roman" w:hAnsi="Times New Roman" w:cs="Times New Roman"/>
          <w:b/>
          <w:bCs/>
          <w:sz w:val="40"/>
          <w:szCs w:val="40"/>
        </w:rPr>
      </w:pPr>
    </w:p>
    <w:p w14:paraId="553382EE" w14:textId="77777777" w:rsidR="00C64328" w:rsidRDefault="00C64328" w:rsidP="005A5E57">
      <w:pPr>
        <w:pStyle w:val="Heading2"/>
        <w:jc w:val="center"/>
        <w:rPr>
          <w:rFonts w:ascii="Times New Roman" w:hAnsi="Times New Roman" w:cs="Times New Roman"/>
          <w:b/>
          <w:bCs/>
          <w:sz w:val="40"/>
          <w:szCs w:val="40"/>
        </w:rPr>
      </w:pPr>
    </w:p>
    <w:p w14:paraId="192E87FC" w14:textId="77777777" w:rsidR="00C64328" w:rsidRDefault="00C64328" w:rsidP="005A5E57">
      <w:pPr>
        <w:pStyle w:val="Heading2"/>
        <w:jc w:val="center"/>
        <w:rPr>
          <w:rFonts w:ascii="Times New Roman" w:hAnsi="Times New Roman" w:cs="Times New Roman"/>
          <w:b/>
          <w:bCs/>
          <w:sz w:val="40"/>
          <w:szCs w:val="40"/>
        </w:rPr>
      </w:pPr>
    </w:p>
    <w:p w14:paraId="53B2C12B" w14:textId="77777777" w:rsidR="00C64328" w:rsidRDefault="00C64328" w:rsidP="005A5E57">
      <w:pPr>
        <w:pStyle w:val="Heading2"/>
        <w:jc w:val="center"/>
        <w:rPr>
          <w:rFonts w:ascii="Times New Roman" w:hAnsi="Times New Roman" w:cs="Times New Roman"/>
          <w:b/>
          <w:bCs/>
          <w:sz w:val="40"/>
          <w:szCs w:val="40"/>
        </w:rPr>
      </w:pPr>
    </w:p>
    <w:p w14:paraId="7DD9DFDF" w14:textId="77777777" w:rsidR="00C64328" w:rsidRDefault="00C64328" w:rsidP="005A5E57">
      <w:pPr>
        <w:pStyle w:val="Heading2"/>
        <w:jc w:val="center"/>
        <w:rPr>
          <w:rFonts w:ascii="Times New Roman" w:hAnsi="Times New Roman" w:cs="Times New Roman"/>
          <w:b/>
          <w:bCs/>
          <w:sz w:val="40"/>
          <w:szCs w:val="40"/>
        </w:rPr>
      </w:pPr>
    </w:p>
    <w:p w14:paraId="6853737D" w14:textId="77777777" w:rsidR="00C64328" w:rsidRDefault="00C64328" w:rsidP="005A5E57">
      <w:pPr>
        <w:pStyle w:val="Heading2"/>
        <w:jc w:val="center"/>
        <w:rPr>
          <w:rFonts w:ascii="Times New Roman" w:hAnsi="Times New Roman" w:cs="Times New Roman"/>
          <w:b/>
          <w:bCs/>
          <w:sz w:val="40"/>
          <w:szCs w:val="40"/>
        </w:rPr>
      </w:pPr>
    </w:p>
    <w:p w14:paraId="7ADFD4FA" w14:textId="77777777" w:rsidR="00C64328" w:rsidRDefault="00C64328" w:rsidP="005A5E57">
      <w:pPr>
        <w:pStyle w:val="Heading2"/>
        <w:jc w:val="center"/>
        <w:rPr>
          <w:rFonts w:ascii="Times New Roman" w:hAnsi="Times New Roman" w:cs="Times New Roman"/>
          <w:b/>
          <w:bCs/>
          <w:sz w:val="40"/>
          <w:szCs w:val="40"/>
        </w:rPr>
      </w:pPr>
    </w:p>
    <w:p w14:paraId="5C2C6AEF" w14:textId="77777777" w:rsidR="00C64328" w:rsidRDefault="00C64328" w:rsidP="005A5E57">
      <w:pPr>
        <w:pStyle w:val="Heading2"/>
        <w:jc w:val="center"/>
        <w:rPr>
          <w:rFonts w:ascii="Times New Roman" w:hAnsi="Times New Roman" w:cs="Times New Roman"/>
          <w:b/>
          <w:bCs/>
          <w:sz w:val="40"/>
          <w:szCs w:val="40"/>
        </w:rPr>
      </w:pPr>
    </w:p>
    <w:p w14:paraId="1D618222" w14:textId="77777777" w:rsidR="00C64328" w:rsidRDefault="00C64328" w:rsidP="005A5E57">
      <w:pPr>
        <w:pStyle w:val="Heading2"/>
        <w:jc w:val="center"/>
        <w:rPr>
          <w:rFonts w:ascii="Times New Roman" w:hAnsi="Times New Roman" w:cs="Times New Roman"/>
          <w:b/>
          <w:bCs/>
          <w:sz w:val="40"/>
          <w:szCs w:val="40"/>
        </w:rPr>
      </w:pPr>
    </w:p>
    <w:p w14:paraId="45F94A54" w14:textId="77777777" w:rsidR="00C64328" w:rsidRPr="00C64328" w:rsidRDefault="00C64328" w:rsidP="00C64328"/>
    <w:p w14:paraId="63DA1447" w14:textId="77777777" w:rsidR="00C64328" w:rsidRDefault="00C64328" w:rsidP="005A5E57">
      <w:pPr>
        <w:pStyle w:val="Heading2"/>
        <w:jc w:val="center"/>
        <w:rPr>
          <w:rFonts w:ascii="Times New Roman" w:hAnsi="Times New Roman" w:cs="Times New Roman"/>
          <w:b/>
          <w:bCs/>
          <w:sz w:val="40"/>
          <w:szCs w:val="40"/>
        </w:rPr>
      </w:pPr>
    </w:p>
    <w:p w14:paraId="3F6F3869" w14:textId="5DDF8ABB" w:rsidR="00A36F48" w:rsidRPr="005A5E57" w:rsidRDefault="00000000" w:rsidP="005A5E57">
      <w:pPr>
        <w:pStyle w:val="Heading2"/>
        <w:jc w:val="center"/>
        <w:rPr>
          <w:rFonts w:ascii="Times New Roman" w:hAnsi="Times New Roman" w:cs="Times New Roman"/>
          <w:b/>
          <w:bCs/>
          <w:sz w:val="40"/>
          <w:szCs w:val="40"/>
          <w:lang w:val="en-GB"/>
        </w:rPr>
      </w:pPr>
      <w:r w:rsidRPr="005A5E57">
        <w:rPr>
          <w:rFonts w:ascii="Times New Roman" w:hAnsi="Times New Roman" w:cs="Times New Roman"/>
          <w:b/>
          <w:bCs/>
          <w:sz w:val="40"/>
          <w:szCs w:val="40"/>
        </w:rPr>
        <w:t xml:space="preserve">6. </w:t>
      </w:r>
      <w:r w:rsidR="00A36F48" w:rsidRPr="005A5E57">
        <w:rPr>
          <w:rFonts w:ascii="Times New Roman" w:hAnsi="Times New Roman" w:cs="Times New Roman"/>
          <w:b/>
          <w:bCs/>
          <w:sz w:val="40"/>
          <w:szCs w:val="40"/>
          <w:lang w:val="en-GB"/>
        </w:rPr>
        <w:t>Bibliography</w:t>
      </w:r>
    </w:p>
    <w:p w14:paraId="4475F402" w14:textId="77777777" w:rsidR="005A5E57" w:rsidRDefault="005A5E57" w:rsidP="00352E8F">
      <w:pPr>
        <w:jc w:val="both"/>
        <w:rPr>
          <w:rFonts w:ascii="Times New Roman" w:hAnsi="Times New Roman" w:cs="Times New Roman"/>
          <w:sz w:val="24"/>
          <w:szCs w:val="24"/>
          <w:lang w:val="en-GB"/>
        </w:rPr>
      </w:pPr>
    </w:p>
    <w:p w14:paraId="51E595F5" w14:textId="2B4D02EC" w:rsidR="00352E8F" w:rsidRDefault="00A36F48" w:rsidP="005A5E57">
      <w:pPr>
        <w:pStyle w:val="Heading2"/>
        <w:rPr>
          <w:rFonts w:ascii="Times New Roman" w:hAnsi="Times New Roman" w:cs="Times New Roman"/>
          <w:sz w:val="24"/>
          <w:szCs w:val="24"/>
          <w:lang w:val="en-GB"/>
        </w:rPr>
      </w:pPr>
      <w:r w:rsidRPr="005A5E57">
        <w:rPr>
          <w:rFonts w:ascii="Times New Roman" w:hAnsi="Times New Roman" w:cs="Times New Roman"/>
          <w:sz w:val="24"/>
          <w:szCs w:val="24"/>
          <w:lang w:val="en-GB"/>
        </w:rPr>
        <w:t>Books and Journal Articles</w:t>
      </w:r>
    </w:p>
    <w:p w14:paraId="344BB592" w14:textId="77777777" w:rsidR="005A5E57" w:rsidRPr="005A5E57" w:rsidRDefault="005A5E57" w:rsidP="005A5E57">
      <w:pPr>
        <w:rPr>
          <w:lang w:val="en-GB"/>
        </w:rPr>
      </w:pPr>
    </w:p>
    <w:p w14:paraId="6009B680" w14:textId="7A9A25C2" w:rsidR="00352E8F" w:rsidRPr="005A5E57" w:rsidRDefault="00A36F48" w:rsidP="00352E8F">
      <w:pPr>
        <w:pStyle w:val="ListParagraph"/>
        <w:numPr>
          <w:ilvl w:val="0"/>
          <w:numId w:val="64"/>
        </w:numPr>
        <w:jc w:val="both"/>
        <w:rPr>
          <w:rFonts w:ascii="Times New Roman" w:eastAsiaTheme="majorEastAsia" w:hAnsi="Times New Roman" w:cs="Times New Roman"/>
          <w:caps/>
          <w:sz w:val="24"/>
          <w:szCs w:val="24"/>
          <w:lang w:val="en-GB"/>
        </w:rPr>
      </w:pPr>
      <w:r w:rsidRPr="005A5E57">
        <w:rPr>
          <w:rFonts w:ascii="Times New Roman" w:eastAsiaTheme="majorEastAsia" w:hAnsi="Times New Roman" w:cs="Times New Roman"/>
          <w:caps/>
          <w:sz w:val="24"/>
          <w:szCs w:val="24"/>
          <w:lang w:val="en-GB"/>
        </w:rPr>
        <w:t xml:space="preserve">Goodfellow, I., Bengio, Y., &amp; Courville, A. (2016). </w:t>
      </w:r>
      <w:r w:rsidRPr="005A5E57">
        <w:rPr>
          <w:rFonts w:ascii="Times New Roman" w:eastAsiaTheme="majorEastAsia" w:hAnsi="Times New Roman" w:cs="Times New Roman"/>
          <w:i/>
          <w:iCs/>
          <w:caps/>
          <w:sz w:val="24"/>
          <w:szCs w:val="24"/>
          <w:lang w:val="en-GB"/>
        </w:rPr>
        <w:t>Deep Learning</w:t>
      </w:r>
      <w:r w:rsidRPr="005A5E57">
        <w:rPr>
          <w:rFonts w:ascii="Times New Roman" w:eastAsiaTheme="majorEastAsia" w:hAnsi="Times New Roman" w:cs="Times New Roman"/>
          <w:caps/>
          <w:sz w:val="24"/>
          <w:szCs w:val="24"/>
          <w:lang w:val="en-GB"/>
        </w:rPr>
        <w:t>. MIT Press.</w:t>
      </w:r>
    </w:p>
    <w:p w14:paraId="0588EF3B" w14:textId="77777777" w:rsidR="00352E8F" w:rsidRPr="005A5E57" w:rsidRDefault="00A36F48" w:rsidP="00352E8F">
      <w:pPr>
        <w:pStyle w:val="ListParagraph"/>
        <w:numPr>
          <w:ilvl w:val="0"/>
          <w:numId w:val="64"/>
        </w:numPr>
        <w:jc w:val="both"/>
        <w:rPr>
          <w:rFonts w:ascii="Times New Roman" w:eastAsiaTheme="majorEastAsia" w:hAnsi="Times New Roman" w:cs="Times New Roman"/>
          <w:caps/>
          <w:sz w:val="24"/>
          <w:szCs w:val="24"/>
          <w:lang w:val="en-GB"/>
        </w:rPr>
      </w:pPr>
      <w:r w:rsidRPr="005A5E57">
        <w:rPr>
          <w:rFonts w:ascii="Times New Roman" w:eastAsiaTheme="majorEastAsia" w:hAnsi="Times New Roman" w:cs="Times New Roman"/>
          <w:caps/>
          <w:sz w:val="24"/>
          <w:szCs w:val="24"/>
          <w:lang w:val="en-GB"/>
        </w:rPr>
        <w:t xml:space="preserve">Chollet, F. (2018). </w:t>
      </w:r>
      <w:r w:rsidRPr="005A5E57">
        <w:rPr>
          <w:rFonts w:ascii="Times New Roman" w:eastAsiaTheme="majorEastAsia" w:hAnsi="Times New Roman" w:cs="Times New Roman"/>
          <w:i/>
          <w:iCs/>
          <w:caps/>
          <w:sz w:val="24"/>
          <w:szCs w:val="24"/>
          <w:lang w:val="en-GB"/>
        </w:rPr>
        <w:t>Deep Learning with Python</w:t>
      </w:r>
      <w:r w:rsidRPr="005A5E57">
        <w:rPr>
          <w:rFonts w:ascii="Times New Roman" w:eastAsiaTheme="majorEastAsia" w:hAnsi="Times New Roman" w:cs="Times New Roman"/>
          <w:caps/>
          <w:sz w:val="24"/>
          <w:szCs w:val="24"/>
          <w:lang w:val="en-GB"/>
        </w:rPr>
        <w:t>. Manning Publications.</w:t>
      </w:r>
    </w:p>
    <w:p w14:paraId="27E8EAF9" w14:textId="77777777" w:rsidR="00352E8F" w:rsidRPr="005A5E57" w:rsidRDefault="00352E8F" w:rsidP="00352E8F">
      <w:pPr>
        <w:pStyle w:val="Heading2"/>
        <w:numPr>
          <w:ilvl w:val="0"/>
          <w:numId w:val="64"/>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LeCun, Y., Bottou, L., Bengio, Y., &amp; Haffner, P. (1998). "Gradient-Based Learning Applied to Document Recognition." </w:t>
      </w:r>
      <w:r w:rsidRPr="005A5E57">
        <w:rPr>
          <w:rFonts w:ascii="Times New Roman" w:hAnsi="Times New Roman" w:cs="Times New Roman"/>
          <w:i/>
          <w:iCs/>
          <w:sz w:val="24"/>
          <w:szCs w:val="24"/>
          <w:lang w:val="en-GB"/>
        </w:rPr>
        <w:t>Proceedings of the IEEE</w:t>
      </w:r>
      <w:r w:rsidRPr="005A5E57">
        <w:rPr>
          <w:rFonts w:ascii="Times New Roman" w:hAnsi="Times New Roman" w:cs="Times New Roman"/>
          <w:sz w:val="24"/>
          <w:szCs w:val="24"/>
          <w:lang w:val="en-GB"/>
        </w:rPr>
        <w:t>, 86(11), 2278-2324.</w:t>
      </w:r>
    </w:p>
    <w:p w14:paraId="2D8B1226" w14:textId="77777777" w:rsidR="00352E8F" w:rsidRPr="005A5E57" w:rsidRDefault="00352E8F" w:rsidP="00352E8F">
      <w:pPr>
        <w:pStyle w:val="Heading2"/>
        <w:numPr>
          <w:ilvl w:val="0"/>
          <w:numId w:val="64"/>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He, K., Zhang, X., Ren, S., &amp; Sun, J. (2016). "Deep Residual Learning for Image Recognition." </w:t>
      </w:r>
      <w:r w:rsidRPr="005A5E57">
        <w:rPr>
          <w:rFonts w:ascii="Times New Roman" w:hAnsi="Times New Roman" w:cs="Times New Roman"/>
          <w:i/>
          <w:iCs/>
          <w:sz w:val="24"/>
          <w:szCs w:val="24"/>
          <w:lang w:val="en-GB"/>
        </w:rPr>
        <w:t>IEEE Conference on Computer Vision and Pattern Recognition (CVPR)</w:t>
      </w:r>
      <w:r w:rsidRPr="005A5E57">
        <w:rPr>
          <w:rFonts w:ascii="Times New Roman" w:hAnsi="Times New Roman" w:cs="Times New Roman"/>
          <w:sz w:val="24"/>
          <w:szCs w:val="24"/>
          <w:lang w:val="en-GB"/>
        </w:rPr>
        <w:t>, 770-778.</w:t>
      </w:r>
    </w:p>
    <w:p w14:paraId="4B43FE6A" w14:textId="77777777" w:rsidR="00352E8F" w:rsidRPr="005A5E57" w:rsidRDefault="00352E8F" w:rsidP="00352E8F">
      <w:pPr>
        <w:pStyle w:val="Heading2"/>
        <w:numPr>
          <w:ilvl w:val="0"/>
          <w:numId w:val="64"/>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Kingma, D. P., &amp; Ba, J. (2014). "Adam: A Method for Stochastic Optimization." </w:t>
      </w:r>
      <w:r w:rsidRPr="005A5E57">
        <w:rPr>
          <w:rFonts w:ascii="Times New Roman" w:hAnsi="Times New Roman" w:cs="Times New Roman"/>
          <w:i/>
          <w:iCs/>
          <w:sz w:val="24"/>
          <w:szCs w:val="24"/>
          <w:lang w:val="en-GB"/>
        </w:rPr>
        <w:t>International Conference on Learning Representations (ICLR)</w:t>
      </w:r>
      <w:r w:rsidRPr="005A5E57">
        <w:rPr>
          <w:rFonts w:ascii="Times New Roman" w:hAnsi="Times New Roman" w:cs="Times New Roman"/>
          <w:sz w:val="24"/>
          <w:szCs w:val="24"/>
          <w:lang w:val="en-GB"/>
        </w:rPr>
        <w:t>.</w:t>
      </w:r>
    </w:p>
    <w:p w14:paraId="0A8414B5" w14:textId="77777777" w:rsidR="00352E8F" w:rsidRPr="005A5E57" w:rsidRDefault="00352E8F" w:rsidP="00352E8F">
      <w:pPr>
        <w:pStyle w:val="Heading2"/>
        <w:numPr>
          <w:ilvl w:val="0"/>
          <w:numId w:val="64"/>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Krizhevsky, A., Sutskever, I., &amp; Hinton, G. E. (2012). "ImageNet Classification with Deep Convolutional Neural Networks." </w:t>
      </w:r>
      <w:r w:rsidRPr="005A5E57">
        <w:rPr>
          <w:rFonts w:ascii="Times New Roman" w:hAnsi="Times New Roman" w:cs="Times New Roman"/>
          <w:i/>
          <w:iCs/>
          <w:sz w:val="24"/>
          <w:szCs w:val="24"/>
          <w:lang w:val="en-GB"/>
        </w:rPr>
        <w:t>Advances in Neural Information Processing Systems (NeurIPS)</w:t>
      </w:r>
      <w:r w:rsidRPr="005A5E57">
        <w:rPr>
          <w:rFonts w:ascii="Times New Roman" w:hAnsi="Times New Roman" w:cs="Times New Roman"/>
          <w:sz w:val="24"/>
          <w:szCs w:val="24"/>
          <w:lang w:val="en-GB"/>
        </w:rPr>
        <w:t>, 25.</w:t>
      </w:r>
    </w:p>
    <w:p w14:paraId="081B2253" w14:textId="77777777" w:rsidR="00352E8F" w:rsidRPr="005A5E57" w:rsidRDefault="00352E8F" w:rsidP="00352E8F">
      <w:pPr>
        <w:pStyle w:val="Heading2"/>
        <w:numPr>
          <w:ilvl w:val="0"/>
          <w:numId w:val="64"/>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Russakovsky, O., Deng, J., Su, H., et al. (2015). "ImageNet Large Scale Visual Recognition Challenge." </w:t>
      </w:r>
      <w:r w:rsidRPr="005A5E57">
        <w:rPr>
          <w:rFonts w:ascii="Times New Roman" w:hAnsi="Times New Roman" w:cs="Times New Roman"/>
          <w:i/>
          <w:iCs/>
          <w:sz w:val="24"/>
          <w:szCs w:val="24"/>
          <w:lang w:val="en-GB"/>
        </w:rPr>
        <w:t>International Journal of Computer Vision</w:t>
      </w:r>
      <w:r w:rsidRPr="005A5E57">
        <w:rPr>
          <w:rFonts w:ascii="Times New Roman" w:hAnsi="Times New Roman" w:cs="Times New Roman"/>
          <w:sz w:val="24"/>
          <w:szCs w:val="24"/>
          <w:lang w:val="en-GB"/>
        </w:rPr>
        <w:t>, 115(3), 211-252.</w:t>
      </w:r>
    </w:p>
    <w:p w14:paraId="140070F8" w14:textId="77777777" w:rsidR="00352E8F" w:rsidRPr="005A5E57" w:rsidRDefault="00352E8F" w:rsidP="00352E8F">
      <w:pPr>
        <w:pStyle w:val="Heading2"/>
        <w:numPr>
          <w:ilvl w:val="0"/>
          <w:numId w:val="64"/>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Simonyan, K., &amp; Zisserman, A. (2014). "Very Deep Convolutional Networks for Large-Scale Image Recognition." </w:t>
      </w:r>
      <w:r w:rsidRPr="005A5E57">
        <w:rPr>
          <w:rFonts w:ascii="Times New Roman" w:hAnsi="Times New Roman" w:cs="Times New Roman"/>
          <w:i/>
          <w:iCs/>
          <w:sz w:val="24"/>
          <w:szCs w:val="24"/>
          <w:lang w:val="en-GB"/>
        </w:rPr>
        <w:t>arXiv preprint arXiv:1409.1556</w:t>
      </w:r>
      <w:r w:rsidRPr="005A5E57">
        <w:rPr>
          <w:rFonts w:ascii="Times New Roman" w:hAnsi="Times New Roman" w:cs="Times New Roman"/>
          <w:sz w:val="24"/>
          <w:szCs w:val="24"/>
          <w:lang w:val="en-GB"/>
        </w:rPr>
        <w:t>.</w:t>
      </w:r>
    </w:p>
    <w:p w14:paraId="66F6DF7F" w14:textId="77777777" w:rsidR="00352E8F" w:rsidRPr="005A5E57" w:rsidRDefault="00352E8F" w:rsidP="00352E8F">
      <w:pPr>
        <w:jc w:val="both"/>
        <w:rPr>
          <w:rFonts w:ascii="Times New Roman" w:eastAsiaTheme="majorEastAsia" w:hAnsi="Times New Roman" w:cs="Times New Roman"/>
          <w:caps/>
          <w:sz w:val="24"/>
          <w:szCs w:val="24"/>
          <w:lang w:val="en-GB"/>
        </w:rPr>
      </w:pPr>
    </w:p>
    <w:p w14:paraId="1866F1A7" w14:textId="77777777" w:rsidR="00352E8F" w:rsidRPr="005A5E57" w:rsidRDefault="00352E8F" w:rsidP="00352E8F">
      <w:pPr>
        <w:jc w:val="both"/>
        <w:rPr>
          <w:rFonts w:ascii="Times New Roman" w:eastAsiaTheme="majorEastAsia" w:hAnsi="Times New Roman" w:cs="Times New Roman"/>
          <w:caps/>
          <w:sz w:val="24"/>
          <w:szCs w:val="24"/>
          <w:lang w:val="en-GB"/>
        </w:rPr>
      </w:pPr>
    </w:p>
    <w:p w14:paraId="0C988049" w14:textId="77777777" w:rsidR="00352E8F" w:rsidRPr="005A5E57" w:rsidRDefault="00352E8F" w:rsidP="00352E8F">
      <w:pPr>
        <w:jc w:val="both"/>
        <w:rPr>
          <w:rFonts w:ascii="Times New Roman" w:eastAsiaTheme="majorEastAsia" w:hAnsi="Times New Roman" w:cs="Times New Roman"/>
          <w:caps/>
          <w:sz w:val="24"/>
          <w:szCs w:val="24"/>
          <w:lang w:val="en-GB"/>
        </w:rPr>
      </w:pPr>
    </w:p>
    <w:p w14:paraId="6EA805C6" w14:textId="77777777" w:rsidR="00352E8F" w:rsidRPr="005A5E57" w:rsidRDefault="00352E8F" w:rsidP="00352E8F">
      <w:pPr>
        <w:jc w:val="both"/>
        <w:rPr>
          <w:rFonts w:ascii="Times New Roman" w:eastAsiaTheme="majorEastAsia" w:hAnsi="Times New Roman" w:cs="Times New Roman"/>
          <w:caps/>
          <w:sz w:val="24"/>
          <w:szCs w:val="24"/>
          <w:lang w:val="en-GB"/>
        </w:rPr>
      </w:pPr>
    </w:p>
    <w:p w14:paraId="74087D84" w14:textId="77777777" w:rsidR="00352E8F" w:rsidRPr="005A5E57" w:rsidRDefault="00352E8F" w:rsidP="00352E8F">
      <w:pPr>
        <w:jc w:val="both"/>
        <w:rPr>
          <w:rFonts w:ascii="Times New Roman" w:eastAsiaTheme="majorEastAsia" w:hAnsi="Times New Roman" w:cs="Times New Roman"/>
          <w:caps/>
          <w:sz w:val="24"/>
          <w:szCs w:val="24"/>
          <w:lang w:val="en-GB"/>
        </w:rPr>
      </w:pPr>
    </w:p>
    <w:p w14:paraId="7231E4CB" w14:textId="77777777" w:rsidR="00352E8F" w:rsidRPr="005A5E57" w:rsidRDefault="00352E8F" w:rsidP="00352E8F">
      <w:pPr>
        <w:jc w:val="both"/>
        <w:rPr>
          <w:rFonts w:ascii="Times New Roman" w:eastAsiaTheme="majorEastAsia" w:hAnsi="Times New Roman" w:cs="Times New Roman"/>
          <w:caps/>
          <w:sz w:val="24"/>
          <w:szCs w:val="24"/>
          <w:lang w:val="en-GB"/>
        </w:rPr>
      </w:pPr>
    </w:p>
    <w:p w14:paraId="0702B779" w14:textId="77777777" w:rsidR="00352E8F" w:rsidRPr="005A5E57" w:rsidRDefault="00352E8F" w:rsidP="00352E8F">
      <w:pPr>
        <w:jc w:val="both"/>
        <w:rPr>
          <w:rFonts w:ascii="Times New Roman" w:eastAsiaTheme="majorEastAsia" w:hAnsi="Times New Roman" w:cs="Times New Roman"/>
          <w:caps/>
          <w:sz w:val="24"/>
          <w:szCs w:val="24"/>
          <w:lang w:val="en-GB"/>
        </w:rPr>
      </w:pPr>
    </w:p>
    <w:p w14:paraId="144282F7" w14:textId="77777777" w:rsidR="00352E8F" w:rsidRPr="005A5E57" w:rsidRDefault="00352E8F" w:rsidP="00352E8F">
      <w:pPr>
        <w:jc w:val="both"/>
        <w:rPr>
          <w:rFonts w:ascii="Times New Roman" w:eastAsiaTheme="majorEastAsia" w:hAnsi="Times New Roman" w:cs="Times New Roman"/>
          <w:caps/>
          <w:sz w:val="24"/>
          <w:szCs w:val="24"/>
          <w:lang w:val="en-GB"/>
        </w:rPr>
      </w:pPr>
    </w:p>
    <w:p w14:paraId="5E3E0764" w14:textId="77777777" w:rsidR="00352E8F" w:rsidRPr="005A5E57" w:rsidRDefault="00352E8F" w:rsidP="00352E8F">
      <w:pPr>
        <w:jc w:val="both"/>
        <w:rPr>
          <w:rFonts w:ascii="Times New Roman" w:eastAsiaTheme="majorEastAsia" w:hAnsi="Times New Roman" w:cs="Times New Roman"/>
          <w:caps/>
          <w:sz w:val="24"/>
          <w:szCs w:val="24"/>
          <w:lang w:val="en-GB"/>
        </w:rPr>
      </w:pPr>
    </w:p>
    <w:p w14:paraId="183D0705" w14:textId="77777777" w:rsidR="00352E8F" w:rsidRDefault="00352E8F" w:rsidP="00352E8F">
      <w:pPr>
        <w:jc w:val="both"/>
        <w:rPr>
          <w:rFonts w:ascii="Times New Roman" w:eastAsiaTheme="majorEastAsia" w:hAnsi="Times New Roman" w:cs="Times New Roman"/>
          <w:b/>
          <w:bCs/>
          <w:caps/>
          <w:sz w:val="24"/>
          <w:szCs w:val="24"/>
          <w:lang w:val="en-GB"/>
        </w:rPr>
      </w:pPr>
    </w:p>
    <w:p w14:paraId="406F6EE5" w14:textId="77777777" w:rsidR="00352E8F" w:rsidRDefault="00352E8F" w:rsidP="00352E8F">
      <w:pPr>
        <w:jc w:val="both"/>
        <w:rPr>
          <w:rFonts w:ascii="Times New Roman" w:eastAsiaTheme="majorEastAsia" w:hAnsi="Times New Roman" w:cs="Times New Roman"/>
          <w:b/>
          <w:bCs/>
          <w:caps/>
          <w:sz w:val="24"/>
          <w:szCs w:val="24"/>
          <w:lang w:val="en-GB"/>
        </w:rPr>
      </w:pPr>
    </w:p>
    <w:p w14:paraId="6B9BE6AD" w14:textId="77777777" w:rsidR="00352E8F" w:rsidRDefault="00352E8F" w:rsidP="00352E8F">
      <w:pPr>
        <w:jc w:val="both"/>
        <w:rPr>
          <w:rFonts w:ascii="Times New Roman" w:eastAsiaTheme="majorEastAsia" w:hAnsi="Times New Roman" w:cs="Times New Roman"/>
          <w:b/>
          <w:bCs/>
          <w:caps/>
          <w:sz w:val="24"/>
          <w:szCs w:val="24"/>
          <w:lang w:val="en-GB"/>
        </w:rPr>
      </w:pPr>
    </w:p>
    <w:p w14:paraId="6D8B4B01" w14:textId="77777777" w:rsidR="00352E8F" w:rsidRDefault="00352E8F" w:rsidP="00352E8F">
      <w:pPr>
        <w:jc w:val="both"/>
        <w:rPr>
          <w:rFonts w:ascii="Times New Roman" w:eastAsiaTheme="majorEastAsia" w:hAnsi="Times New Roman" w:cs="Times New Roman"/>
          <w:b/>
          <w:bCs/>
          <w:caps/>
          <w:sz w:val="24"/>
          <w:szCs w:val="24"/>
          <w:lang w:val="en-GB"/>
        </w:rPr>
      </w:pPr>
    </w:p>
    <w:p w14:paraId="0AA8F25E" w14:textId="56ED6D69" w:rsidR="00A36F48" w:rsidRPr="005A5E57" w:rsidRDefault="00A36F48" w:rsidP="00352E8F">
      <w:pPr>
        <w:jc w:val="both"/>
        <w:rPr>
          <w:rFonts w:ascii="Times New Roman" w:eastAsiaTheme="majorEastAsia" w:hAnsi="Times New Roman" w:cs="Times New Roman"/>
          <w:caps/>
          <w:sz w:val="24"/>
          <w:szCs w:val="24"/>
          <w:lang w:val="en-GB"/>
        </w:rPr>
      </w:pPr>
      <w:r w:rsidRPr="005A5E57">
        <w:rPr>
          <w:rFonts w:ascii="Times New Roman" w:eastAsiaTheme="majorEastAsia" w:hAnsi="Times New Roman" w:cs="Times New Roman"/>
          <w:caps/>
          <w:sz w:val="24"/>
          <w:szCs w:val="24"/>
          <w:lang w:val="en-GB"/>
        </w:rPr>
        <w:t>Software and Libraries</w:t>
      </w:r>
    </w:p>
    <w:p w14:paraId="07FA2FCF" w14:textId="77777777" w:rsidR="00352E8F" w:rsidRPr="005A5E57" w:rsidRDefault="00352E8F" w:rsidP="00352E8F">
      <w:pPr>
        <w:pStyle w:val="Heading2"/>
        <w:numPr>
          <w:ilvl w:val="0"/>
          <w:numId w:val="61"/>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Abadi, M., et al. (2016). </w:t>
      </w:r>
      <w:r w:rsidRPr="005A5E57">
        <w:rPr>
          <w:rFonts w:ascii="Times New Roman" w:hAnsi="Times New Roman" w:cs="Times New Roman"/>
          <w:i/>
          <w:iCs/>
          <w:sz w:val="24"/>
          <w:szCs w:val="24"/>
          <w:lang w:val="en-GB"/>
        </w:rPr>
        <w:t>TensorFlow: Large-Scale Machine Learning on Heterogeneous Systems</w:t>
      </w:r>
      <w:r w:rsidRPr="005A5E57">
        <w:rPr>
          <w:rFonts w:ascii="Times New Roman" w:hAnsi="Times New Roman" w:cs="Times New Roman"/>
          <w:sz w:val="24"/>
          <w:szCs w:val="24"/>
          <w:lang w:val="en-GB"/>
        </w:rPr>
        <w:t xml:space="preserve">. Google. Retrieved from </w:t>
      </w:r>
      <w:hyperlink r:id="rId37" w:tgtFrame="_new" w:history="1">
        <w:r w:rsidRPr="005A5E57">
          <w:rPr>
            <w:rStyle w:val="Hyperlink"/>
            <w:rFonts w:ascii="Times New Roman" w:hAnsi="Times New Roman" w:cs="Times New Roman"/>
            <w:sz w:val="24"/>
            <w:szCs w:val="24"/>
            <w:lang w:val="en-GB"/>
          </w:rPr>
          <w:t>https://www.tensorflow.org</w:t>
        </w:r>
      </w:hyperlink>
    </w:p>
    <w:p w14:paraId="2408DC29" w14:textId="77777777" w:rsidR="00352E8F" w:rsidRPr="005A5E57" w:rsidRDefault="00352E8F" w:rsidP="00352E8F">
      <w:pPr>
        <w:pStyle w:val="Heading2"/>
        <w:numPr>
          <w:ilvl w:val="0"/>
          <w:numId w:val="61"/>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Chollet, F. et al. (2015). </w:t>
      </w:r>
      <w:r w:rsidRPr="005A5E57">
        <w:rPr>
          <w:rFonts w:ascii="Times New Roman" w:hAnsi="Times New Roman" w:cs="Times New Roman"/>
          <w:i/>
          <w:iCs/>
          <w:sz w:val="24"/>
          <w:szCs w:val="24"/>
          <w:lang w:val="en-GB"/>
        </w:rPr>
        <w:t>Keras: Deep Learning Library for Theano and TensorFlow</w:t>
      </w:r>
      <w:r w:rsidRPr="005A5E57">
        <w:rPr>
          <w:rFonts w:ascii="Times New Roman" w:hAnsi="Times New Roman" w:cs="Times New Roman"/>
          <w:sz w:val="24"/>
          <w:szCs w:val="24"/>
          <w:lang w:val="en-GB"/>
        </w:rPr>
        <w:t xml:space="preserve">. Retrieved from </w:t>
      </w:r>
      <w:hyperlink r:id="rId38" w:tgtFrame="_new" w:history="1">
        <w:r w:rsidRPr="005A5E57">
          <w:rPr>
            <w:rStyle w:val="Hyperlink"/>
            <w:rFonts w:ascii="Times New Roman" w:hAnsi="Times New Roman" w:cs="Times New Roman"/>
            <w:sz w:val="24"/>
            <w:szCs w:val="24"/>
            <w:lang w:val="en-GB"/>
          </w:rPr>
          <w:t>https://keras.io</w:t>
        </w:r>
      </w:hyperlink>
    </w:p>
    <w:p w14:paraId="02F2E112" w14:textId="77777777" w:rsidR="00352E8F" w:rsidRPr="005A5E57" w:rsidRDefault="00352E8F" w:rsidP="00352E8F">
      <w:pPr>
        <w:pStyle w:val="Heading2"/>
        <w:numPr>
          <w:ilvl w:val="0"/>
          <w:numId w:val="61"/>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Van Der Walt, S., Colbert, S. C., &amp; Varoquaux, G. (2011). "The NumPy Array: A Structure for Efficient Numerical Computation." </w:t>
      </w:r>
      <w:r w:rsidRPr="005A5E57">
        <w:rPr>
          <w:rFonts w:ascii="Times New Roman" w:hAnsi="Times New Roman" w:cs="Times New Roman"/>
          <w:i/>
          <w:iCs/>
          <w:sz w:val="24"/>
          <w:szCs w:val="24"/>
          <w:lang w:val="en-GB"/>
        </w:rPr>
        <w:t>Computing in Science &amp; Engineering</w:t>
      </w:r>
      <w:r w:rsidRPr="005A5E57">
        <w:rPr>
          <w:rFonts w:ascii="Times New Roman" w:hAnsi="Times New Roman" w:cs="Times New Roman"/>
          <w:sz w:val="24"/>
          <w:szCs w:val="24"/>
          <w:lang w:val="en-GB"/>
        </w:rPr>
        <w:t>, 13(2), 22-30.</w:t>
      </w:r>
    </w:p>
    <w:p w14:paraId="3AB130A7" w14:textId="77777777" w:rsidR="00352E8F" w:rsidRPr="005A5E57" w:rsidRDefault="00352E8F" w:rsidP="00352E8F">
      <w:pPr>
        <w:pStyle w:val="Heading2"/>
        <w:numPr>
          <w:ilvl w:val="0"/>
          <w:numId w:val="61"/>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McKinney, W. (2010). "Data Structures for Statistical Computing in Python." </w:t>
      </w:r>
      <w:r w:rsidRPr="005A5E57">
        <w:rPr>
          <w:rFonts w:ascii="Times New Roman" w:hAnsi="Times New Roman" w:cs="Times New Roman"/>
          <w:i/>
          <w:iCs/>
          <w:sz w:val="24"/>
          <w:szCs w:val="24"/>
          <w:lang w:val="en-GB"/>
        </w:rPr>
        <w:t>Proceedings of the 9th Python in Science Conference</w:t>
      </w:r>
      <w:r w:rsidRPr="005A5E57">
        <w:rPr>
          <w:rFonts w:ascii="Times New Roman" w:hAnsi="Times New Roman" w:cs="Times New Roman"/>
          <w:sz w:val="24"/>
          <w:szCs w:val="24"/>
          <w:lang w:val="en-GB"/>
        </w:rPr>
        <w:t>, 56-61.</w:t>
      </w:r>
    </w:p>
    <w:p w14:paraId="3AA44A97" w14:textId="77777777" w:rsidR="00352E8F" w:rsidRPr="005A5E57" w:rsidRDefault="00352E8F" w:rsidP="00352E8F">
      <w:pPr>
        <w:pStyle w:val="Heading2"/>
        <w:numPr>
          <w:ilvl w:val="0"/>
          <w:numId w:val="61"/>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Pedregosa, F., et al. (2011). "Scikit-learn: Machine Learning in Python." </w:t>
      </w:r>
      <w:r w:rsidRPr="005A5E57">
        <w:rPr>
          <w:rFonts w:ascii="Times New Roman" w:hAnsi="Times New Roman" w:cs="Times New Roman"/>
          <w:i/>
          <w:iCs/>
          <w:sz w:val="24"/>
          <w:szCs w:val="24"/>
          <w:lang w:val="en-GB"/>
        </w:rPr>
        <w:t>Journal of Machine Learning Research</w:t>
      </w:r>
      <w:r w:rsidRPr="005A5E57">
        <w:rPr>
          <w:rFonts w:ascii="Times New Roman" w:hAnsi="Times New Roman" w:cs="Times New Roman"/>
          <w:sz w:val="24"/>
          <w:szCs w:val="24"/>
          <w:lang w:val="en-GB"/>
        </w:rPr>
        <w:t>, 12, 2825-2830.</w:t>
      </w:r>
    </w:p>
    <w:p w14:paraId="4BCE5E1E" w14:textId="77777777" w:rsidR="00352E8F" w:rsidRPr="005A5E57" w:rsidRDefault="00352E8F" w:rsidP="00352E8F">
      <w:pPr>
        <w:pStyle w:val="Heading2"/>
        <w:numPr>
          <w:ilvl w:val="0"/>
          <w:numId w:val="61"/>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Hunter, J. D. (2007). "Matplotlib: A 2D Graphics Environment." </w:t>
      </w:r>
      <w:r w:rsidRPr="005A5E57">
        <w:rPr>
          <w:rFonts w:ascii="Times New Roman" w:hAnsi="Times New Roman" w:cs="Times New Roman"/>
          <w:i/>
          <w:iCs/>
          <w:sz w:val="24"/>
          <w:szCs w:val="24"/>
          <w:lang w:val="en-GB"/>
        </w:rPr>
        <w:t>Computing in Science &amp; Engineering</w:t>
      </w:r>
      <w:r w:rsidRPr="005A5E57">
        <w:rPr>
          <w:rFonts w:ascii="Times New Roman" w:hAnsi="Times New Roman" w:cs="Times New Roman"/>
          <w:sz w:val="24"/>
          <w:szCs w:val="24"/>
          <w:lang w:val="en-GB"/>
        </w:rPr>
        <w:t>, 9(3), 90-95.</w:t>
      </w:r>
    </w:p>
    <w:p w14:paraId="46FD87E1" w14:textId="77777777" w:rsidR="00352E8F" w:rsidRPr="005A5E57" w:rsidRDefault="00352E8F" w:rsidP="00352E8F">
      <w:pPr>
        <w:pStyle w:val="Heading2"/>
        <w:numPr>
          <w:ilvl w:val="0"/>
          <w:numId w:val="61"/>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Waskom, M., et al. (2017). "Seaborn: Statistical Data Visualization." </w:t>
      </w:r>
      <w:r w:rsidRPr="005A5E57">
        <w:rPr>
          <w:rFonts w:ascii="Times New Roman" w:hAnsi="Times New Roman" w:cs="Times New Roman"/>
          <w:i/>
          <w:iCs/>
          <w:sz w:val="24"/>
          <w:szCs w:val="24"/>
          <w:lang w:val="en-GB"/>
        </w:rPr>
        <w:t xml:space="preserve">Journal of </w:t>
      </w:r>
      <w:proofErr w:type="gramStart"/>
      <w:r w:rsidRPr="005A5E57">
        <w:rPr>
          <w:rFonts w:ascii="Times New Roman" w:hAnsi="Times New Roman" w:cs="Times New Roman"/>
          <w:i/>
          <w:iCs/>
          <w:sz w:val="24"/>
          <w:szCs w:val="24"/>
          <w:lang w:val="en-GB"/>
        </w:rPr>
        <w:t>Open Source</w:t>
      </w:r>
      <w:proofErr w:type="gramEnd"/>
      <w:r w:rsidRPr="005A5E57">
        <w:rPr>
          <w:rFonts w:ascii="Times New Roman" w:hAnsi="Times New Roman" w:cs="Times New Roman"/>
          <w:i/>
          <w:iCs/>
          <w:sz w:val="24"/>
          <w:szCs w:val="24"/>
          <w:lang w:val="en-GB"/>
        </w:rPr>
        <w:t xml:space="preserve"> Software</w:t>
      </w:r>
      <w:r w:rsidRPr="005A5E57">
        <w:rPr>
          <w:rFonts w:ascii="Times New Roman" w:hAnsi="Times New Roman" w:cs="Times New Roman"/>
          <w:sz w:val="24"/>
          <w:szCs w:val="24"/>
          <w:lang w:val="en-GB"/>
        </w:rPr>
        <w:t>, 2(6), 10.21105/joss.00024.</w:t>
      </w:r>
    </w:p>
    <w:p w14:paraId="07529A8F" w14:textId="77777777" w:rsidR="00352E8F" w:rsidRPr="005A5E57" w:rsidRDefault="00352E8F" w:rsidP="00352E8F">
      <w:pPr>
        <w:pStyle w:val="Heading2"/>
        <w:numPr>
          <w:ilvl w:val="0"/>
          <w:numId w:val="61"/>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Oliphant, T. E. (2006). </w:t>
      </w:r>
      <w:r w:rsidRPr="005A5E57">
        <w:rPr>
          <w:rFonts w:ascii="Times New Roman" w:hAnsi="Times New Roman" w:cs="Times New Roman"/>
          <w:i/>
          <w:iCs/>
          <w:sz w:val="24"/>
          <w:szCs w:val="24"/>
          <w:lang w:val="en-GB"/>
        </w:rPr>
        <w:t>Guide to NumPy</w:t>
      </w:r>
      <w:r w:rsidRPr="005A5E57">
        <w:rPr>
          <w:rFonts w:ascii="Times New Roman" w:hAnsi="Times New Roman" w:cs="Times New Roman"/>
          <w:sz w:val="24"/>
          <w:szCs w:val="24"/>
          <w:lang w:val="en-GB"/>
        </w:rPr>
        <w:t>. Trelgol Publishing.</w:t>
      </w:r>
    </w:p>
    <w:p w14:paraId="07000EEF" w14:textId="77777777" w:rsidR="00352E8F" w:rsidRPr="005A5E57" w:rsidRDefault="00352E8F" w:rsidP="00352E8F">
      <w:pPr>
        <w:pStyle w:val="Heading2"/>
        <w:numPr>
          <w:ilvl w:val="0"/>
          <w:numId w:val="61"/>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Harris, C. R., et al. (2020). "Array Programming with NumPy." </w:t>
      </w:r>
      <w:r w:rsidRPr="005A5E57">
        <w:rPr>
          <w:rFonts w:ascii="Times New Roman" w:hAnsi="Times New Roman" w:cs="Times New Roman"/>
          <w:i/>
          <w:iCs/>
          <w:sz w:val="24"/>
          <w:szCs w:val="24"/>
          <w:lang w:val="en-GB"/>
        </w:rPr>
        <w:t>Nature</w:t>
      </w:r>
      <w:r w:rsidRPr="005A5E57">
        <w:rPr>
          <w:rFonts w:ascii="Times New Roman" w:hAnsi="Times New Roman" w:cs="Times New Roman"/>
          <w:sz w:val="24"/>
          <w:szCs w:val="24"/>
          <w:lang w:val="en-GB"/>
        </w:rPr>
        <w:t>, 585, 357-362.</w:t>
      </w:r>
    </w:p>
    <w:p w14:paraId="28499608" w14:textId="77777777" w:rsidR="00352E8F" w:rsidRPr="005A5E57" w:rsidRDefault="00352E8F" w:rsidP="00352E8F">
      <w:pPr>
        <w:pStyle w:val="Heading2"/>
        <w:numPr>
          <w:ilvl w:val="0"/>
          <w:numId w:val="61"/>
        </w:numPr>
        <w:jc w:val="both"/>
        <w:rPr>
          <w:rFonts w:ascii="Times New Roman" w:hAnsi="Times New Roman" w:cs="Times New Roman"/>
          <w:sz w:val="24"/>
          <w:szCs w:val="24"/>
          <w:lang w:val="en-GB"/>
        </w:rPr>
      </w:pPr>
      <w:r w:rsidRPr="005A5E57">
        <w:rPr>
          <w:rFonts w:ascii="Times New Roman" w:hAnsi="Times New Roman" w:cs="Times New Roman"/>
          <w:sz w:val="24"/>
          <w:szCs w:val="24"/>
          <w:lang w:val="en-GB"/>
        </w:rPr>
        <w:t xml:space="preserve">Virtanen, P., et al. (2020). "SciPy 1.0: Fundamental Algorithms for Scientific Computing in Python." </w:t>
      </w:r>
      <w:r w:rsidRPr="005A5E57">
        <w:rPr>
          <w:rFonts w:ascii="Times New Roman" w:hAnsi="Times New Roman" w:cs="Times New Roman"/>
          <w:i/>
          <w:iCs/>
          <w:sz w:val="24"/>
          <w:szCs w:val="24"/>
          <w:lang w:val="en-GB"/>
        </w:rPr>
        <w:t>Nature Methods</w:t>
      </w:r>
      <w:r w:rsidRPr="005A5E57">
        <w:rPr>
          <w:rFonts w:ascii="Times New Roman" w:hAnsi="Times New Roman" w:cs="Times New Roman"/>
          <w:sz w:val="24"/>
          <w:szCs w:val="24"/>
          <w:lang w:val="en-GB"/>
        </w:rPr>
        <w:t>, 17, 261-272.</w:t>
      </w:r>
    </w:p>
    <w:p w14:paraId="76572382" w14:textId="77777777" w:rsidR="00352E8F" w:rsidRPr="005A5E57" w:rsidRDefault="00352E8F" w:rsidP="00352E8F">
      <w:pPr>
        <w:jc w:val="both"/>
        <w:rPr>
          <w:rFonts w:ascii="Times New Roman" w:hAnsi="Times New Roman" w:cs="Times New Roman"/>
          <w:sz w:val="24"/>
          <w:szCs w:val="24"/>
          <w:lang w:val="en-GB"/>
        </w:rPr>
      </w:pPr>
    </w:p>
    <w:p w14:paraId="0005C4E2" w14:textId="77777777" w:rsidR="00A36F48" w:rsidRPr="00DE658E" w:rsidRDefault="00A36F48" w:rsidP="00352E8F">
      <w:pPr>
        <w:pStyle w:val="Heading2"/>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lastRenderedPageBreak/>
        <w:t>Web Resources</w:t>
      </w:r>
    </w:p>
    <w:p w14:paraId="785ED037" w14:textId="77777777" w:rsidR="00A36F48" w:rsidRPr="00DE658E" w:rsidRDefault="00A36F48" w:rsidP="00352E8F">
      <w:pPr>
        <w:pStyle w:val="Heading2"/>
        <w:numPr>
          <w:ilvl w:val="0"/>
          <w:numId w:val="62"/>
        </w:numPr>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UTKFace Dataset. Retrieved from https://susanqq.github.io/UTKFace/ (Accessed on March 6, 2025).</w:t>
      </w:r>
    </w:p>
    <w:p w14:paraId="6866BE13" w14:textId="77777777" w:rsidR="00A36F48" w:rsidRPr="00DE658E" w:rsidRDefault="00A36F48" w:rsidP="00352E8F">
      <w:pPr>
        <w:pStyle w:val="Heading2"/>
        <w:numPr>
          <w:ilvl w:val="0"/>
          <w:numId w:val="62"/>
        </w:numPr>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 xml:space="preserve">Pytorch Documentation. Retrieved from </w:t>
      </w:r>
      <w:hyperlink r:id="rId39" w:tgtFrame="_new" w:history="1">
        <w:r w:rsidRPr="00DE658E">
          <w:rPr>
            <w:rStyle w:val="Hyperlink"/>
            <w:rFonts w:ascii="Times New Roman" w:hAnsi="Times New Roman" w:cs="Times New Roman"/>
            <w:sz w:val="24"/>
            <w:szCs w:val="24"/>
            <w:lang w:val="en-GB"/>
          </w:rPr>
          <w:t>https://pytorch.org</w:t>
        </w:r>
      </w:hyperlink>
      <w:r w:rsidRPr="00DE658E">
        <w:rPr>
          <w:rFonts w:ascii="Times New Roman" w:hAnsi="Times New Roman" w:cs="Times New Roman"/>
          <w:sz w:val="24"/>
          <w:szCs w:val="24"/>
          <w:lang w:val="en-GB"/>
        </w:rPr>
        <w:t xml:space="preserve"> (Accessed on March 6, 2025).</w:t>
      </w:r>
    </w:p>
    <w:p w14:paraId="4896BC7D" w14:textId="77777777" w:rsidR="00A36F48" w:rsidRPr="00DE658E" w:rsidRDefault="00A36F48" w:rsidP="00352E8F">
      <w:pPr>
        <w:pStyle w:val="Heading2"/>
        <w:numPr>
          <w:ilvl w:val="0"/>
          <w:numId w:val="62"/>
        </w:numPr>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 xml:space="preserve">OpenAI API Documentation. Retrieved from </w:t>
      </w:r>
      <w:hyperlink r:id="rId40" w:tgtFrame="_new" w:history="1">
        <w:r w:rsidRPr="00DE658E">
          <w:rPr>
            <w:rStyle w:val="Hyperlink"/>
            <w:rFonts w:ascii="Times New Roman" w:hAnsi="Times New Roman" w:cs="Times New Roman"/>
            <w:sz w:val="24"/>
            <w:szCs w:val="24"/>
            <w:lang w:val="en-GB"/>
          </w:rPr>
          <w:t>https://platform.openai.com/docs</w:t>
        </w:r>
      </w:hyperlink>
      <w:r w:rsidRPr="00DE658E">
        <w:rPr>
          <w:rFonts w:ascii="Times New Roman" w:hAnsi="Times New Roman" w:cs="Times New Roman"/>
          <w:sz w:val="24"/>
          <w:szCs w:val="24"/>
          <w:lang w:val="en-GB"/>
        </w:rPr>
        <w:t xml:space="preserve"> (Accessed on March 6, 2025).</w:t>
      </w:r>
    </w:p>
    <w:p w14:paraId="59C9DC3A" w14:textId="77777777" w:rsidR="00A36F48" w:rsidRPr="00DE658E" w:rsidRDefault="00A36F48" w:rsidP="00352E8F">
      <w:pPr>
        <w:pStyle w:val="Heading2"/>
        <w:numPr>
          <w:ilvl w:val="0"/>
          <w:numId w:val="62"/>
        </w:numPr>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Graphviz Documentation. Retrieved from https://graphviz.gitlab.io/ (Accessed on March 6, 2025).</w:t>
      </w:r>
    </w:p>
    <w:p w14:paraId="52F4F173" w14:textId="6870C500" w:rsidR="00A36F48" w:rsidRPr="00DE658E" w:rsidRDefault="00A36F48" w:rsidP="00352E8F">
      <w:pPr>
        <w:pStyle w:val="Heading2"/>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This bibliography provides references for all books, research papers, software libraries, and datasets used in this project. All sources have been cited in the main text where appropriate.</w:t>
      </w:r>
      <w:r w:rsidR="00352E8F" w:rsidRPr="00DE658E">
        <w:rPr>
          <w:rFonts w:ascii="Times New Roman" w:hAnsi="Times New Roman" w:cs="Times New Roman"/>
          <w:sz w:val="24"/>
          <w:szCs w:val="24"/>
          <w:lang w:val="en-GB"/>
        </w:rPr>
        <w:t>7</w:t>
      </w:r>
    </w:p>
    <w:p w14:paraId="22C38FFA" w14:textId="77777777" w:rsidR="00352E8F" w:rsidRPr="00DE658E" w:rsidRDefault="00352E8F" w:rsidP="00352E8F">
      <w:pPr>
        <w:pStyle w:val="Heading2"/>
        <w:jc w:val="both"/>
        <w:rPr>
          <w:rFonts w:ascii="Times New Roman" w:hAnsi="Times New Roman" w:cs="Times New Roman"/>
          <w:sz w:val="24"/>
          <w:szCs w:val="24"/>
        </w:rPr>
      </w:pPr>
    </w:p>
    <w:p w14:paraId="4F7D124F" w14:textId="77777777" w:rsidR="00352E8F" w:rsidRPr="00DE658E" w:rsidRDefault="00352E8F" w:rsidP="00352E8F">
      <w:pPr>
        <w:pStyle w:val="Heading2"/>
        <w:jc w:val="both"/>
        <w:rPr>
          <w:rFonts w:ascii="Times New Roman" w:hAnsi="Times New Roman" w:cs="Times New Roman"/>
          <w:sz w:val="24"/>
          <w:szCs w:val="24"/>
        </w:rPr>
      </w:pPr>
    </w:p>
    <w:p w14:paraId="4D62B306" w14:textId="77777777" w:rsidR="00352E8F" w:rsidRPr="00352E8F" w:rsidRDefault="00352E8F" w:rsidP="00352E8F">
      <w:pPr>
        <w:pStyle w:val="Heading2"/>
        <w:jc w:val="both"/>
        <w:rPr>
          <w:rFonts w:ascii="Times New Roman" w:hAnsi="Times New Roman" w:cs="Times New Roman"/>
          <w:sz w:val="24"/>
          <w:szCs w:val="24"/>
        </w:rPr>
      </w:pPr>
    </w:p>
    <w:p w14:paraId="299EC08E" w14:textId="77777777" w:rsidR="00352E8F" w:rsidRPr="00352E8F" w:rsidRDefault="00352E8F" w:rsidP="00352E8F">
      <w:pPr>
        <w:pStyle w:val="Heading2"/>
        <w:jc w:val="both"/>
        <w:rPr>
          <w:rFonts w:ascii="Times New Roman" w:hAnsi="Times New Roman" w:cs="Times New Roman"/>
          <w:sz w:val="24"/>
          <w:szCs w:val="24"/>
        </w:rPr>
      </w:pPr>
    </w:p>
    <w:p w14:paraId="2791B27F" w14:textId="77777777" w:rsidR="00352E8F" w:rsidRPr="00352E8F" w:rsidRDefault="00352E8F" w:rsidP="00352E8F">
      <w:pPr>
        <w:pStyle w:val="Heading2"/>
        <w:jc w:val="both"/>
        <w:rPr>
          <w:rFonts w:ascii="Times New Roman" w:hAnsi="Times New Roman" w:cs="Times New Roman"/>
          <w:sz w:val="24"/>
          <w:szCs w:val="24"/>
        </w:rPr>
      </w:pPr>
    </w:p>
    <w:p w14:paraId="1FDC546D" w14:textId="77777777" w:rsidR="00352E8F" w:rsidRPr="00352E8F" w:rsidRDefault="00352E8F" w:rsidP="00352E8F">
      <w:pPr>
        <w:pStyle w:val="Heading2"/>
        <w:jc w:val="both"/>
        <w:rPr>
          <w:rFonts w:ascii="Times New Roman" w:hAnsi="Times New Roman" w:cs="Times New Roman"/>
          <w:sz w:val="24"/>
          <w:szCs w:val="24"/>
        </w:rPr>
      </w:pPr>
    </w:p>
    <w:p w14:paraId="2226F335" w14:textId="77777777" w:rsidR="00352E8F" w:rsidRPr="00352E8F" w:rsidRDefault="00352E8F" w:rsidP="00352E8F">
      <w:pPr>
        <w:pStyle w:val="Heading2"/>
        <w:jc w:val="both"/>
        <w:rPr>
          <w:rFonts w:ascii="Times New Roman" w:hAnsi="Times New Roman" w:cs="Times New Roman"/>
          <w:sz w:val="24"/>
          <w:szCs w:val="24"/>
        </w:rPr>
      </w:pPr>
    </w:p>
    <w:p w14:paraId="65A800CE" w14:textId="77777777" w:rsidR="00352E8F" w:rsidRPr="00352E8F" w:rsidRDefault="00352E8F" w:rsidP="00352E8F">
      <w:pPr>
        <w:pStyle w:val="Heading2"/>
        <w:jc w:val="both"/>
        <w:rPr>
          <w:rFonts w:ascii="Times New Roman" w:hAnsi="Times New Roman" w:cs="Times New Roman"/>
          <w:sz w:val="24"/>
          <w:szCs w:val="24"/>
        </w:rPr>
      </w:pPr>
    </w:p>
    <w:p w14:paraId="51FB429A" w14:textId="77777777" w:rsidR="00352E8F" w:rsidRPr="00352E8F" w:rsidRDefault="00352E8F" w:rsidP="00352E8F">
      <w:pPr>
        <w:pStyle w:val="Heading2"/>
        <w:jc w:val="both"/>
        <w:rPr>
          <w:rFonts w:ascii="Times New Roman" w:hAnsi="Times New Roman" w:cs="Times New Roman"/>
          <w:sz w:val="24"/>
          <w:szCs w:val="24"/>
        </w:rPr>
      </w:pPr>
    </w:p>
    <w:p w14:paraId="6AF63E34" w14:textId="77777777" w:rsidR="00352E8F" w:rsidRPr="00352E8F" w:rsidRDefault="00352E8F" w:rsidP="00352E8F">
      <w:pPr>
        <w:pStyle w:val="Heading2"/>
        <w:jc w:val="both"/>
        <w:rPr>
          <w:rFonts w:ascii="Times New Roman" w:hAnsi="Times New Roman" w:cs="Times New Roman"/>
          <w:sz w:val="24"/>
          <w:szCs w:val="24"/>
        </w:rPr>
      </w:pPr>
    </w:p>
    <w:p w14:paraId="0DF738D6" w14:textId="77777777" w:rsidR="00352E8F" w:rsidRPr="00352E8F" w:rsidRDefault="00352E8F" w:rsidP="00352E8F">
      <w:pPr>
        <w:pStyle w:val="Heading2"/>
        <w:jc w:val="both"/>
        <w:rPr>
          <w:rFonts w:ascii="Times New Roman" w:hAnsi="Times New Roman" w:cs="Times New Roman"/>
          <w:sz w:val="24"/>
          <w:szCs w:val="24"/>
        </w:rPr>
      </w:pPr>
    </w:p>
    <w:p w14:paraId="626026A5" w14:textId="77777777" w:rsidR="00352E8F" w:rsidRPr="00352E8F" w:rsidRDefault="00352E8F" w:rsidP="00352E8F">
      <w:pPr>
        <w:pStyle w:val="Heading2"/>
        <w:jc w:val="both"/>
        <w:rPr>
          <w:rFonts w:ascii="Times New Roman" w:hAnsi="Times New Roman" w:cs="Times New Roman"/>
          <w:sz w:val="24"/>
          <w:szCs w:val="24"/>
        </w:rPr>
      </w:pPr>
    </w:p>
    <w:p w14:paraId="210F11BC" w14:textId="77777777" w:rsidR="00352E8F" w:rsidRPr="00352E8F" w:rsidRDefault="00352E8F" w:rsidP="00352E8F">
      <w:pPr>
        <w:pStyle w:val="Heading2"/>
        <w:jc w:val="both"/>
        <w:rPr>
          <w:rFonts w:ascii="Times New Roman" w:hAnsi="Times New Roman" w:cs="Times New Roman"/>
          <w:sz w:val="24"/>
          <w:szCs w:val="24"/>
        </w:rPr>
      </w:pPr>
    </w:p>
    <w:p w14:paraId="4DC6B65E" w14:textId="77777777" w:rsidR="00352E8F" w:rsidRPr="00352E8F" w:rsidRDefault="00352E8F" w:rsidP="00352E8F">
      <w:pPr>
        <w:pStyle w:val="Heading2"/>
        <w:jc w:val="both"/>
        <w:rPr>
          <w:rFonts w:ascii="Times New Roman" w:hAnsi="Times New Roman" w:cs="Times New Roman"/>
          <w:sz w:val="24"/>
          <w:szCs w:val="24"/>
        </w:rPr>
      </w:pPr>
    </w:p>
    <w:p w14:paraId="0496008A" w14:textId="77777777" w:rsidR="00352E8F" w:rsidRPr="00352E8F" w:rsidRDefault="00352E8F" w:rsidP="00352E8F">
      <w:pPr>
        <w:pStyle w:val="Heading2"/>
        <w:jc w:val="both"/>
        <w:rPr>
          <w:rFonts w:ascii="Times New Roman" w:hAnsi="Times New Roman" w:cs="Times New Roman"/>
          <w:sz w:val="24"/>
          <w:szCs w:val="24"/>
        </w:rPr>
      </w:pPr>
    </w:p>
    <w:p w14:paraId="4461B8F8" w14:textId="77777777" w:rsidR="00352E8F" w:rsidRPr="00352E8F" w:rsidRDefault="00352E8F" w:rsidP="00352E8F">
      <w:pPr>
        <w:pStyle w:val="Heading2"/>
        <w:jc w:val="both"/>
        <w:rPr>
          <w:rFonts w:ascii="Times New Roman" w:hAnsi="Times New Roman" w:cs="Times New Roman"/>
          <w:sz w:val="24"/>
          <w:szCs w:val="24"/>
        </w:rPr>
      </w:pPr>
    </w:p>
    <w:p w14:paraId="2EAF2FD8" w14:textId="77777777" w:rsidR="00352E8F" w:rsidRDefault="00352E8F" w:rsidP="00352E8F">
      <w:pPr>
        <w:pStyle w:val="Heading2"/>
        <w:jc w:val="both"/>
        <w:rPr>
          <w:rFonts w:ascii="Times New Roman" w:hAnsi="Times New Roman" w:cs="Times New Roman"/>
          <w:sz w:val="24"/>
          <w:szCs w:val="24"/>
        </w:rPr>
      </w:pPr>
    </w:p>
    <w:p w14:paraId="3B57B270" w14:textId="77777777" w:rsidR="00352E8F" w:rsidRDefault="00352E8F" w:rsidP="00352E8F">
      <w:pPr>
        <w:pStyle w:val="Heading2"/>
        <w:jc w:val="both"/>
        <w:rPr>
          <w:rFonts w:ascii="Times New Roman" w:hAnsi="Times New Roman" w:cs="Times New Roman"/>
          <w:sz w:val="24"/>
          <w:szCs w:val="24"/>
        </w:rPr>
      </w:pPr>
    </w:p>
    <w:p w14:paraId="7DD4189E" w14:textId="77777777" w:rsidR="00352E8F" w:rsidRDefault="00352E8F" w:rsidP="00352E8F">
      <w:pPr>
        <w:pStyle w:val="Heading2"/>
        <w:jc w:val="both"/>
        <w:rPr>
          <w:rFonts w:ascii="Times New Roman" w:hAnsi="Times New Roman" w:cs="Times New Roman"/>
          <w:sz w:val="24"/>
          <w:szCs w:val="24"/>
        </w:rPr>
      </w:pPr>
    </w:p>
    <w:p w14:paraId="338BA973" w14:textId="77777777" w:rsidR="00352E8F" w:rsidRDefault="00352E8F" w:rsidP="00352E8F">
      <w:pPr>
        <w:pStyle w:val="Heading2"/>
        <w:jc w:val="both"/>
        <w:rPr>
          <w:rFonts w:ascii="Times New Roman" w:hAnsi="Times New Roman" w:cs="Times New Roman"/>
          <w:sz w:val="24"/>
          <w:szCs w:val="24"/>
        </w:rPr>
      </w:pPr>
    </w:p>
    <w:p w14:paraId="1383A047" w14:textId="77777777" w:rsidR="00352E8F" w:rsidRDefault="00352E8F" w:rsidP="00352E8F">
      <w:pPr>
        <w:pStyle w:val="Heading2"/>
        <w:jc w:val="both"/>
        <w:rPr>
          <w:rFonts w:ascii="Times New Roman" w:hAnsi="Times New Roman" w:cs="Times New Roman"/>
          <w:sz w:val="24"/>
          <w:szCs w:val="24"/>
        </w:rPr>
      </w:pPr>
    </w:p>
    <w:p w14:paraId="4A16B6AD" w14:textId="77777777" w:rsidR="00352E8F" w:rsidRDefault="00352E8F" w:rsidP="00352E8F">
      <w:pPr>
        <w:pStyle w:val="Heading2"/>
        <w:jc w:val="both"/>
        <w:rPr>
          <w:rFonts w:ascii="Times New Roman" w:hAnsi="Times New Roman" w:cs="Times New Roman"/>
          <w:sz w:val="24"/>
          <w:szCs w:val="24"/>
        </w:rPr>
      </w:pPr>
    </w:p>
    <w:p w14:paraId="3EBEDEE3" w14:textId="3BA87ED6" w:rsidR="00352E8F" w:rsidRPr="00DE658E" w:rsidRDefault="00000000" w:rsidP="00DE658E">
      <w:pPr>
        <w:pStyle w:val="Heading2"/>
        <w:jc w:val="center"/>
        <w:rPr>
          <w:rFonts w:ascii="Times New Roman" w:hAnsi="Times New Roman" w:cs="Times New Roman"/>
          <w:b/>
          <w:bCs/>
          <w:sz w:val="40"/>
          <w:szCs w:val="40"/>
          <w:lang w:val="en-GB"/>
        </w:rPr>
      </w:pPr>
      <w:r w:rsidRPr="00DE658E">
        <w:rPr>
          <w:rFonts w:ascii="Times New Roman" w:hAnsi="Times New Roman" w:cs="Times New Roman"/>
          <w:b/>
          <w:bCs/>
          <w:sz w:val="40"/>
          <w:szCs w:val="40"/>
        </w:rPr>
        <w:lastRenderedPageBreak/>
        <w:t xml:space="preserve">7. </w:t>
      </w:r>
      <w:r w:rsidR="00352E8F" w:rsidRPr="00DE658E">
        <w:rPr>
          <w:rFonts w:ascii="Times New Roman" w:hAnsi="Times New Roman" w:cs="Times New Roman"/>
          <w:b/>
          <w:bCs/>
          <w:sz w:val="40"/>
          <w:szCs w:val="40"/>
          <w:lang w:val="en-GB"/>
        </w:rPr>
        <w:t>Appendix</w:t>
      </w:r>
    </w:p>
    <w:p w14:paraId="59C7F913" w14:textId="77777777" w:rsidR="00DE658E" w:rsidRDefault="00DE658E" w:rsidP="00352E8F">
      <w:pPr>
        <w:pStyle w:val="Heading2"/>
        <w:jc w:val="both"/>
        <w:rPr>
          <w:rFonts w:ascii="Times New Roman" w:hAnsi="Times New Roman" w:cs="Times New Roman"/>
          <w:b/>
          <w:bCs/>
          <w:sz w:val="24"/>
          <w:szCs w:val="24"/>
          <w:lang w:val="en-GB"/>
        </w:rPr>
      </w:pPr>
    </w:p>
    <w:p w14:paraId="3B7981CB" w14:textId="4247DBCC"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Appendix A: Additional Figures</w:t>
      </w:r>
    </w:p>
    <w:p w14:paraId="3F752A4E"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Figure A.1 - Age Distribution Histogram</w:t>
      </w:r>
    </w:p>
    <w:p w14:paraId="0CE4B8D9"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i/>
          <w:iCs/>
          <w:sz w:val="24"/>
          <w:szCs w:val="24"/>
          <w:lang w:val="en-GB"/>
        </w:rPr>
        <w:t>(This histogram shows the distribution of ages in the dataset, illustrating the right-skewed nature with a higher concentration of younger individuals.)</w:t>
      </w:r>
    </w:p>
    <w:p w14:paraId="3D940D63"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Figure A.2 - Gender Distribution Bar Chart</w:t>
      </w:r>
    </w:p>
    <w:p w14:paraId="73D25D69"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i/>
          <w:iCs/>
          <w:sz w:val="24"/>
          <w:szCs w:val="24"/>
          <w:lang w:val="en-GB"/>
        </w:rPr>
        <w:t>(This bar chart presents the number of male and female samples in the dataset, indicating a slight imbalance with more male images.)</w:t>
      </w:r>
    </w:p>
    <w:p w14:paraId="68568C2A"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Figure A.3 - Training vs. Validation Loss Graph</w:t>
      </w:r>
    </w:p>
    <w:p w14:paraId="5B4C0D62"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i/>
          <w:iCs/>
          <w:sz w:val="24"/>
          <w:szCs w:val="24"/>
          <w:lang w:val="en-GB"/>
        </w:rPr>
        <w:t>(This line graph compares training and validation loss across epochs, highlighting the issue of overfitting in the age prediction task.)</w:t>
      </w:r>
    </w:p>
    <w:p w14:paraId="0FAA588C" w14:textId="77777777" w:rsidR="00352E8F" w:rsidRPr="00DE658E"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19BD86CD">
          <v:rect id="_x0000_i1036" style="width:0;height:1.5pt" o:hralign="center" o:hrstd="t" o:hr="t" fillcolor="#a0a0a0" stroked="f"/>
        </w:pict>
      </w:r>
    </w:p>
    <w:p w14:paraId="1513B493" w14:textId="383D1F06"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Appendix B: Additional Tables</w:t>
      </w:r>
    </w:p>
    <w:p w14:paraId="30032A58"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Table B.1 - Sample Data from UTKFace Dataset</w:t>
      </w:r>
    </w:p>
    <w:tbl>
      <w:tblPr>
        <w:tblStyle w:val="PlainTable1"/>
        <w:tblW w:w="0" w:type="auto"/>
        <w:tblLook w:val="04A0" w:firstRow="1" w:lastRow="0" w:firstColumn="1" w:lastColumn="0" w:noHBand="0" w:noVBand="1"/>
      </w:tblPr>
      <w:tblGrid>
        <w:gridCol w:w="1316"/>
        <w:gridCol w:w="710"/>
        <w:gridCol w:w="1190"/>
        <w:gridCol w:w="1490"/>
      </w:tblGrid>
      <w:tr w:rsidR="00352E8F" w:rsidRPr="00DE658E" w14:paraId="7DF8C3FD" w14:textId="77777777" w:rsidTr="00352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7C3BA1"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Image ID</w:t>
            </w:r>
          </w:p>
        </w:tc>
        <w:tc>
          <w:tcPr>
            <w:tcW w:w="0" w:type="auto"/>
            <w:hideMark/>
          </w:tcPr>
          <w:p w14:paraId="2D0831CF" w14:textId="77777777" w:rsidR="00352E8F" w:rsidRPr="00DE658E" w:rsidRDefault="00352E8F" w:rsidP="00352E8F">
            <w:pPr>
              <w:pStyle w:val="Heading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Age</w:t>
            </w:r>
          </w:p>
        </w:tc>
        <w:tc>
          <w:tcPr>
            <w:tcW w:w="0" w:type="auto"/>
            <w:hideMark/>
          </w:tcPr>
          <w:p w14:paraId="2E6B8D05" w14:textId="77777777" w:rsidR="00352E8F" w:rsidRPr="00DE658E" w:rsidRDefault="00352E8F" w:rsidP="00352E8F">
            <w:pPr>
              <w:pStyle w:val="Heading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Gender</w:t>
            </w:r>
          </w:p>
        </w:tc>
        <w:tc>
          <w:tcPr>
            <w:tcW w:w="0" w:type="auto"/>
            <w:hideMark/>
          </w:tcPr>
          <w:p w14:paraId="6F0DC2D8" w14:textId="77777777" w:rsidR="00352E8F" w:rsidRPr="00DE658E" w:rsidRDefault="00352E8F" w:rsidP="00352E8F">
            <w:pPr>
              <w:pStyle w:val="Heading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File Name</w:t>
            </w:r>
          </w:p>
        </w:tc>
      </w:tr>
      <w:tr w:rsidR="00352E8F" w:rsidRPr="00DE658E" w14:paraId="286FE1A3" w14:textId="77777777" w:rsidTr="00352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83B3ED"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1</w:t>
            </w:r>
          </w:p>
        </w:tc>
        <w:tc>
          <w:tcPr>
            <w:tcW w:w="0" w:type="auto"/>
            <w:hideMark/>
          </w:tcPr>
          <w:p w14:paraId="169A5E0C"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23</w:t>
            </w:r>
          </w:p>
        </w:tc>
        <w:tc>
          <w:tcPr>
            <w:tcW w:w="0" w:type="auto"/>
            <w:hideMark/>
          </w:tcPr>
          <w:p w14:paraId="3B16A8C2"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Male</w:t>
            </w:r>
          </w:p>
        </w:tc>
        <w:tc>
          <w:tcPr>
            <w:tcW w:w="0" w:type="auto"/>
            <w:hideMark/>
          </w:tcPr>
          <w:p w14:paraId="6F54EF5E"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23_0_1.jpg</w:t>
            </w:r>
          </w:p>
        </w:tc>
      </w:tr>
      <w:tr w:rsidR="00352E8F" w:rsidRPr="00DE658E" w14:paraId="505C29F6" w14:textId="77777777" w:rsidTr="00352E8F">
        <w:tc>
          <w:tcPr>
            <w:cnfStyle w:val="001000000000" w:firstRow="0" w:lastRow="0" w:firstColumn="1" w:lastColumn="0" w:oddVBand="0" w:evenVBand="0" w:oddHBand="0" w:evenHBand="0" w:firstRowFirstColumn="0" w:firstRowLastColumn="0" w:lastRowFirstColumn="0" w:lastRowLastColumn="0"/>
            <w:tcW w:w="0" w:type="auto"/>
            <w:hideMark/>
          </w:tcPr>
          <w:p w14:paraId="672FE0B0"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2</w:t>
            </w:r>
          </w:p>
        </w:tc>
        <w:tc>
          <w:tcPr>
            <w:tcW w:w="0" w:type="auto"/>
            <w:hideMark/>
          </w:tcPr>
          <w:p w14:paraId="32CB9BCD" w14:textId="77777777" w:rsidR="00352E8F" w:rsidRPr="00DE658E" w:rsidRDefault="00352E8F"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45</w:t>
            </w:r>
          </w:p>
        </w:tc>
        <w:tc>
          <w:tcPr>
            <w:tcW w:w="0" w:type="auto"/>
            <w:hideMark/>
          </w:tcPr>
          <w:p w14:paraId="4824D579" w14:textId="77777777" w:rsidR="00352E8F" w:rsidRPr="00DE658E" w:rsidRDefault="00352E8F"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Female</w:t>
            </w:r>
          </w:p>
        </w:tc>
        <w:tc>
          <w:tcPr>
            <w:tcW w:w="0" w:type="auto"/>
            <w:hideMark/>
          </w:tcPr>
          <w:p w14:paraId="481E602B" w14:textId="77777777" w:rsidR="00352E8F" w:rsidRPr="00DE658E" w:rsidRDefault="00352E8F"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45_1_0.jpg</w:t>
            </w:r>
          </w:p>
        </w:tc>
      </w:tr>
      <w:tr w:rsidR="00352E8F" w:rsidRPr="00DE658E" w14:paraId="39180903" w14:textId="77777777" w:rsidTr="00352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C2A21F"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3</w:t>
            </w:r>
          </w:p>
        </w:tc>
        <w:tc>
          <w:tcPr>
            <w:tcW w:w="0" w:type="auto"/>
            <w:hideMark/>
          </w:tcPr>
          <w:p w14:paraId="17D284B6"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60</w:t>
            </w:r>
          </w:p>
        </w:tc>
        <w:tc>
          <w:tcPr>
            <w:tcW w:w="0" w:type="auto"/>
            <w:hideMark/>
          </w:tcPr>
          <w:p w14:paraId="023A00EE"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Male</w:t>
            </w:r>
          </w:p>
        </w:tc>
        <w:tc>
          <w:tcPr>
            <w:tcW w:w="0" w:type="auto"/>
            <w:hideMark/>
          </w:tcPr>
          <w:p w14:paraId="06425087"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60_0_3.jpg</w:t>
            </w:r>
          </w:p>
        </w:tc>
      </w:tr>
      <w:tr w:rsidR="00352E8F" w:rsidRPr="00DE658E" w14:paraId="53A06652" w14:textId="77777777" w:rsidTr="00352E8F">
        <w:tc>
          <w:tcPr>
            <w:cnfStyle w:val="001000000000" w:firstRow="0" w:lastRow="0" w:firstColumn="1" w:lastColumn="0" w:oddVBand="0" w:evenVBand="0" w:oddHBand="0" w:evenHBand="0" w:firstRowFirstColumn="0" w:firstRowLastColumn="0" w:lastRowFirstColumn="0" w:lastRowLastColumn="0"/>
            <w:tcW w:w="0" w:type="auto"/>
            <w:hideMark/>
          </w:tcPr>
          <w:p w14:paraId="6A1E8AE0"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4</w:t>
            </w:r>
          </w:p>
        </w:tc>
        <w:tc>
          <w:tcPr>
            <w:tcW w:w="0" w:type="auto"/>
            <w:hideMark/>
          </w:tcPr>
          <w:p w14:paraId="30C29947" w14:textId="77777777" w:rsidR="00352E8F" w:rsidRPr="00DE658E" w:rsidRDefault="00352E8F"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30</w:t>
            </w:r>
          </w:p>
        </w:tc>
        <w:tc>
          <w:tcPr>
            <w:tcW w:w="0" w:type="auto"/>
            <w:hideMark/>
          </w:tcPr>
          <w:p w14:paraId="347F13D5" w14:textId="77777777" w:rsidR="00352E8F" w:rsidRPr="00DE658E" w:rsidRDefault="00352E8F"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Female</w:t>
            </w:r>
          </w:p>
        </w:tc>
        <w:tc>
          <w:tcPr>
            <w:tcW w:w="0" w:type="auto"/>
            <w:hideMark/>
          </w:tcPr>
          <w:p w14:paraId="0A28A075" w14:textId="77777777" w:rsidR="00352E8F" w:rsidRPr="00DE658E" w:rsidRDefault="00352E8F"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30_1_2.jpg</w:t>
            </w:r>
          </w:p>
        </w:tc>
      </w:tr>
      <w:tr w:rsidR="00352E8F" w:rsidRPr="00DE658E" w14:paraId="53178177" w14:textId="77777777" w:rsidTr="00352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822C02"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5</w:t>
            </w:r>
          </w:p>
        </w:tc>
        <w:tc>
          <w:tcPr>
            <w:tcW w:w="0" w:type="auto"/>
            <w:hideMark/>
          </w:tcPr>
          <w:p w14:paraId="5BDF28DC"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10</w:t>
            </w:r>
          </w:p>
        </w:tc>
        <w:tc>
          <w:tcPr>
            <w:tcW w:w="0" w:type="auto"/>
            <w:hideMark/>
          </w:tcPr>
          <w:p w14:paraId="1B2F5B7D"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Male</w:t>
            </w:r>
          </w:p>
        </w:tc>
        <w:tc>
          <w:tcPr>
            <w:tcW w:w="0" w:type="auto"/>
            <w:hideMark/>
          </w:tcPr>
          <w:p w14:paraId="02D57C8B"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10_0_1.jpg</w:t>
            </w:r>
          </w:p>
        </w:tc>
      </w:tr>
    </w:tbl>
    <w:p w14:paraId="47CE8913"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i/>
          <w:iCs/>
          <w:sz w:val="24"/>
          <w:szCs w:val="24"/>
          <w:lang w:val="en-GB"/>
        </w:rPr>
        <w:t>(This table provides a few sample entries from the UTKFace dataset, showing the structure of the filename encoding.)</w:t>
      </w:r>
    </w:p>
    <w:p w14:paraId="596D7C63"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Table B.2 - Model Performance Metrics</w:t>
      </w:r>
    </w:p>
    <w:tbl>
      <w:tblPr>
        <w:tblStyle w:val="PlainTable1"/>
        <w:tblW w:w="0" w:type="auto"/>
        <w:tblLook w:val="04A0" w:firstRow="1" w:lastRow="0" w:firstColumn="1" w:lastColumn="0" w:noHBand="0" w:noVBand="1"/>
      </w:tblPr>
      <w:tblGrid>
        <w:gridCol w:w="4590"/>
        <w:gridCol w:w="1863"/>
        <w:gridCol w:w="2196"/>
      </w:tblGrid>
      <w:tr w:rsidR="00352E8F" w:rsidRPr="00DE658E" w14:paraId="6F94ABB1" w14:textId="77777777" w:rsidTr="00352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49BDAD"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Metric</w:t>
            </w:r>
          </w:p>
        </w:tc>
        <w:tc>
          <w:tcPr>
            <w:tcW w:w="0" w:type="auto"/>
            <w:hideMark/>
          </w:tcPr>
          <w:p w14:paraId="1FFE7C47" w14:textId="77777777" w:rsidR="00352E8F" w:rsidRPr="00DE658E" w:rsidRDefault="00352E8F" w:rsidP="00352E8F">
            <w:pPr>
              <w:pStyle w:val="Heading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Training Set</w:t>
            </w:r>
          </w:p>
        </w:tc>
        <w:tc>
          <w:tcPr>
            <w:tcW w:w="0" w:type="auto"/>
            <w:hideMark/>
          </w:tcPr>
          <w:p w14:paraId="00F26EE3" w14:textId="77777777" w:rsidR="00352E8F" w:rsidRPr="00DE658E" w:rsidRDefault="00352E8F" w:rsidP="00352E8F">
            <w:pPr>
              <w:pStyle w:val="Heading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Validation Set</w:t>
            </w:r>
          </w:p>
        </w:tc>
      </w:tr>
      <w:tr w:rsidR="00352E8F" w:rsidRPr="00DE658E" w14:paraId="68D4BD8B" w14:textId="77777777" w:rsidTr="00352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B8C1B"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Gender Classification Accuracy</w:t>
            </w:r>
          </w:p>
        </w:tc>
        <w:tc>
          <w:tcPr>
            <w:tcW w:w="0" w:type="auto"/>
            <w:hideMark/>
          </w:tcPr>
          <w:p w14:paraId="458AAEEA"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94.4%</w:t>
            </w:r>
          </w:p>
        </w:tc>
        <w:tc>
          <w:tcPr>
            <w:tcW w:w="0" w:type="auto"/>
            <w:hideMark/>
          </w:tcPr>
          <w:p w14:paraId="74652F4E"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94.4%</w:t>
            </w:r>
          </w:p>
        </w:tc>
      </w:tr>
      <w:tr w:rsidR="00352E8F" w:rsidRPr="00DE658E" w14:paraId="67FD7B0B" w14:textId="77777777" w:rsidTr="00352E8F">
        <w:tc>
          <w:tcPr>
            <w:cnfStyle w:val="001000000000" w:firstRow="0" w:lastRow="0" w:firstColumn="1" w:lastColumn="0" w:oddVBand="0" w:evenVBand="0" w:oddHBand="0" w:evenHBand="0" w:firstRowFirstColumn="0" w:firstRowLastColumn="0" w:lastRowFirstColumn="0" w:lastRowLastColumn="0"/>
            <w:tcW w:w="0" w:type="auto"/>
            <w:hideMark/>
          </w:tcPr>
          <w:p w14:paraId="4478613A"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Precision (Female)</w:t>
            </w:r>
          </w:p>
        </w:tc>
        <w:tc>
          <w:tcPr>
            <w:tcW w:w="0" w:type="auto"/>
            <w:hideMark/>
          </w:tcPr>
          <w:p w14:paraId="5936BED8" w14:textId="77777777" w:rsidR="00352E8F" w:rsidRPr="00DE658E" w:rsidRDefault="00352E8F"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84.2%</w:t>
            </w:r>
          </w:p>
        </w:tc>
        <w:tc>
          <w:tcPr>
            <w:tcW w:w="0" w:type="auto"/>
            <w:hideMark/>
          </w:tcPr>
          <w:p w14:paraId="244436F8" w14:textId="77777777" w:rsidR="00352E8F" w:rsidRPr="00DE658E" w:rsidRDefault="00352E8F"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84.2%</w:t>
            </w:r>
          </w:p>
        </w:tc>
      </w:tr>
      <w:tr w:rsidR="00352E8F" w:rsidRPr="00DE658E" w14:paraId="3FD82250" w14:textId="77777777" w:rsidTr="00352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66429F"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Recall (Female)</w:t>
            </w:r>
          </w:p>
        </w:tc>
        <w:tc>
          <w:tcPr>
            <w:tcW w:w="0" w:type="auto"/>
            <w:hideMark/>
          </w:tcPr>
          <w:p w14:paraId="28167746"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87.5%</w:t>
            </w:r>
          </w:p>
        </w:tc>
        <w:tc>
          <w:tcPr>
            <w:tcW w:w="0" w:type="auto"/>
            <w:hideMark/>
          </w:tcPr>
          <w:p w14:paraId="00EA840A"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87.5%</w:t>
            </w:r>
          </w:p>
        </w:tc>
      </w:tr>
      <w:tr w:rsidR="00352E8F" w:rsidRPr="00DE658E" w14:paraId="08E7F237" w14:textId="77777777" w:rsidTr="00352E8F">
        <w:tc>
          <w:tcPr>
            <w:cnfStyle w:val="001000000000" w:firstRow="0" w:lastRow="0" w:firstColumn="1" w:lastColumn="0" w:oddVBand="0" w:evenVBand="0" w:oddHBand="0" w:evenHBand="0" w:firstRowFirstColumn="0" w:firstRowLastColumn="0" w:lastRowFirstColumn="0" w:lastRowLastColumn="0"/>
            <w:tcW w:w="0" w:type="auto"/>
            <w:hideMark/>
          </w:tcPr>
          <w:p w14:paraId="61A9371F"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F1-Score (Female)</w:t>
            </w:r>
          </w:p>
        </w:tc>
        <w:tc>
          <w:tcPr>
            <w:tcW w:w="0" w:type="auto"/>
            <w:hideMark/>
          </w:tcPr>
          <w:p w14:paraId="33B48052" w14:textId="77777777" w:rsidR="00352E8F" w:rsidRPr="00DE658E" w:rsidRDefault="00352E8F"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85.8%</w:t>
            </w:r>
          </w:p>
        </w:tc>
        <w:tc>
          <w:tcPr>
            <w:tcW w:w="0" w:type="auto"/>
            <w:hideMark/>
          </w:tcPr>
          <w:p w14:paraId="2EAB9E62" w14:textId="77777777" w:rsidR="00352E8F" w:rsidRPr="00DE658E" w:rsidRDefault="00352E8F"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85.8%</w:t>
            </w:r>
          </w:p>
        </w:tc>
      </w:tr>
      <w:tr w:rsidR="00352E8F" w:rsidRPr="00DE658E" w14:paraId="6AE4619A" w14:textId="77777777" w:rsidTr="00352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43EEF0"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Mean Absolute Error (Age)</w:t>
            </w:r>
          </w:p>
        </w:tc>
        <w:tc>
          <w:tcPr>
            <w:tcW w:w="0" w:type="auto"/>
            <w:hideMark/>
          </w:tcPr>
          <w:p w14:paraId="5A32478D"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3.49</w:t>
            </w:r>
          </w:p>
        </w:tc>
        <w:tc>
          <w:tcPr>
            <w:tcW w:w="0" w:type="auto"/>
            <w:hideMark/>
          </w:tcPr>
          <w:p w14:paraId="55EFC84F" w14:textId="77777777" w:rsidR="00352E8F" w:rsidRPr="00DE658E" w:rsidRDefault="00352E8F" w:rsidP="00352E8F">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17.15</w:t>
            </w:r>
          </w:p>
        </w:tc>
      </w:tr>
      <w:tr w:rsidR="00352E8F" w:rsidRPr="00DE658E" w14:paraId="1AEC52E7" w14:textId="77777777" w:rsidTr="00352E8F">
        <w:tc>
          <w:tcPr>
            <w:cnfStyle w:val="001000000000" w:firstRow="0" w:lastRow="0" w:firstColumn="1" w:lastColumn="0" w:oddVBand="0" w:evenVBand="0" w:oddHBand="0" w:evenHBand="0" w:firstRowFirstColumn="0" w:firstRowLastColumn="0" w:lastRowFirstColumn="0" w:lastRowLastColumn="0"/>
            <w:tcW w:w="0" w:type="auto"/>
            <w:hideMark/>
          </w:tcPr>
          <w:p w14:paraId="56814828" w14:textId="77777777" w:rsidR="00352E8F" w:rsidRPr="00DE658E" w:rsidRDefault="00352E8F" w:rsidP="00352E8F">
            <w:pPr>
              <w:pStyle w:val="Heading2"/>
              <w:jc w:val="both"/>
              <w:rPr>
                <w:rFonts w:ascii="Times New Roman" w:hAnsi="Times New Roman" w:cs="Times New Roman"/>
                <w:b w:val="0"/>
                <w:bCs w:val="0"/>
                <w:sz w:val="24"/>
                <w:szCs w:val="24"/>
                <w:lang w:val="en-GB"/>
              </w:rPr>
            </w:pPr>
            <w:r w:rsidRPr="00DE658E">
              <w:rPr>
                <w:rFonts w:ascii="Times New Roman" w:hAnsi="Times New Roman" w:cs="Times New Roman"/>
                <w:b w:val="0"/>
                <w:bCs w:val="0"/>
                <w:sz w:val="24"/>
                <w:szCs w:val="24"/>
                <w:lang w:val="en-GB"/>
              </w:rPr>
              <w:t>Root Mean Squared Error</w:t>
            </w:r>
          </w:p>
        </w:tc>
        <w:tc>
          <w:tcPr>
            <w:tcW w:w="0" w:type="auto"/>
            <w:hideMark/>
          </w:tcPr>
          <w:p w14:paraId="38BA0012" w14:textId="77777777" w:rsidR="00352E8F" w:rsidRPr="00DE658E" w:rsidRDefault="00352E8F"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6.83</w:t>
            </w:r>
          </w:p>
        </w:tc>
        <w:tc>
          <w:tcPr>
            <w:tcW w:w="0" w:type="auto"/>
            <w:hideMark/>
          </w:tcPr>
          <w:p w14:paraId="52A18EB3" w14:textId="77777777" w:rsidR="00352E8F" w:rsidRPr="00DE658E" w:rsidRDefault="00352E8F" w:rsidP="00352E8F">
            <w:pPr>
              <w:pStyle w:val="Heading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E658E">
              <w:rPr>
                <w:rFonts w:ascii="Times New Roman" w:hAnsi="Times New Roman" w:cs="Times New Roman"/>
                <w:sz w:val="24"/>
                <w:szCs w:val="24"/>
                <w:lang w:val="en-GB"/>
              </w:rPr>
              <w:t>21.04</w:t>
            </w:r>
          </w:p>
        </w:tc>
      </w:tr>
    </w:tbl>
    <w:p w14:paraId="773534A4"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i/>
          <w:iCs/>
          <w:sz w:val="24"/>
          <w:szCs w:val="24"/>
          <w:lang w:val="en-GB"/>
        </w:rPr>
        <w:t>(This table summarizes the key performance metrics for both classification and regression tasks.)</w:t>
      </w:r>
    </w:p>
    <w:p w14:paraId="4F3177C8" w14:textId="77777777" w:rsidR="00352E8F" w:rsidRPr="00352E8F"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pict w14:anchorId="16E92B09">
          <v:rect id="_x0000_i1037" style="width:0;height:1.5pt" o:hralign="center" o:hrstd="t" o:hr="t" fillcolor="#a0a0a0" stroked="f"/>
        </w:pict>
      </w:r>
    </w:p>
    <w:p w14:paraId="37CD0567"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Appendix C: Hyperparameters Used for Model Training</w:t>
      </w:r>
    </w:p>
    <w:p w14:paraId="4F5520C6" w14:textId="77777777" w:rsidR="00352E8F" w:rsidRPr="00DE658E" w:rsidRDefault="00352E8F" w:rsidP="00352E8F">
      <w:pPr>
        <w:pStyle w:val="Heading2"/>
        <w:numPr>
          <w:ilvl w:val="0"/>
          <w:numId w:val="63"/>
        </w:numPr>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Batch Size: 32</w:t>
      </w:r>
    </w:p>
    <w:p w14:paraId="0FD73C66" w14:textId="77777777" w:rsidR="00352E8F" w:rsidRPr="00DE658E" w:rsidRDefault="00352E8F" w:rsidP="00352E8F">
      <w:pPr>
        <w:pStyle w:val="Heading2"/>
        <w:numPr>
          <w:ilvl w:val="0"/>
          <w:numId w:val="63"/>
        </w:numPr>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Number of Epochs: 30</w:t>
      </w:r>
    </w:p>
    <w:p w14:paraId="4F34E12E" w14:textId="77777777" w:rsidR="00352E8F" w:rsidRPr="00DE658E" w:rsidRDefault="00352E8F" w:rsidP="00352E8F">
      <w:pPr>
        <w:pStyle w:val="Heading2"/>
        <w:numPr>
          <w:ilvl w:val="0"/>
          <w:numId w:val="63"/>
        </w:numPr>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Learning Rate: 0.001 (using Adam optimizer)</w:t>
      </w:r>
    </w:p>
    <w:p w14:paraId="3AAF9088" w14:textId="77777777" w:rsidR="00352E8F" w:rsidRPr="00DE658E" w:rsidRDefault="00352E8F" w:rsidP="00352E8F">
      <w:pPr>
        <w:pStyle w:val="Heading2"/>
        <w:numPr>
          <w:ilvl w:val="0"/>
          <w:numId w:val="63"/>
        </w:numPr>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Dropout Rate: 40% in fully connected layers</w:t>
      </w:r>
    </w:p>
    <w:p w14:paraId="7C487DAE" w14:textId="77777777" w:rsidR="00352E8F" w:rsidRPr="00DE658E" w:rsidRDefault="00352E8F" w:rsidP="00352E8F">
      <w:pPr>
        <w:pStyle w:val="Heading2"/>
        <w:numPr>
          <w:ilvl w:val="0"/>
          <w:numId w:val="63"/>
        </w:numPr>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Loss Functions:</w:t>
      </w:r>
    </w:p>
    <w:p w14:paraId="040A78F8" w14:textId="77777777" w:rsidR="00352E8F" w:rsidRPr="00DE658E" w:rsidRDefault="00352E8F" w:rsidP="00352E8F">
      <w:pPr>
        <w:pStyle w:val="Heading2"/>
        <w:numPr>
          <w:ilvl w:val="1"/>
          <w:numId w:val="63"/>
        </w:numPr>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Binary Cross-Entropy (for gender classification)</w:t>
      </w:r>
    </w:p>
    <w:p w14:paraId="20CF8635" w14:textId="77777777" w:rsidR="00352E8F" w:rsidRPr="00DE658E" w:rsidRDefault="00352E8F" w:rsidP="00352E8F">
      <w:pPr>
        <w:pStyle w:val="Heading2"/>
        <w:numPr>
          <w:ilvl w:val="1"/>
          <w:numId w:val="63"/>
        </w:numPr>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Mean Absolute Error (for age regression)</w:t>
      </w:r>
    </w:p>
    <w:p w14:paraId="545C5700"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i/>
          <w:iCs/>
          <w:sz w:val="24"/>
          <w:szCs w:val="24"/>
          <w:lang w:val="en-GB"/>
        </w:rPr>
        <w:t>(These hyperparameters were used during model training to optimize performance and prevent overfitting.)</w:t>
      </w:r>
    </w:p>
    <w:p w14:paraId="75827A3B" w14:textId="77777777" w:rsidR="00352E8F" w:rsidRPr="00DE658E" w:rsidRDefault="00000000" w:rsidP="00352E8F">
      <w:pPr>
        <w:pStyle w:val="Heading2"/>
        <w:jc w:val="both"/>
        <w:rPr>
          <w:rFonts w:ascii="Times New Roman" w:hAnsi="Times New Roman" w:cs="Times New Roman"/>
          <w:sz w:val="24"/>
          <w:szCs w:val="24"/>
          <w:lang w:val="en-GB"/>
        </w:rPr>
      </w:pPr>
      <w:r>
        <w:rPr>
          <w:rFonts w:ascii="Times New Roman" w:hAnsi="Times New Roman" w:cs="Times New Roman"/>
          <w:sz w:val="24"/>
          <w:szCs w:val="24"/>
          <w:lang w:val="en-GB"/>
        </w:rPr>
        <w:pict w14:anchorId="0A24BEF8">
          <v:rect id="_x0000_i1038" style="width:0;height:1.5pt" o:hralign="center" o:hrstd="t" o:hr="t" fillcolor="#a0a0a0" stroked="f"/>
        </w:pict>
      </w:r>
    </w:p>
    <w:p w14:paraId="29982478" w14:textId="77777777" w:rsidR="00352E8F" w:rsidRPr="00DE658E" w:rsidRDefault="00352E8F" w:rsidP="00352E8F">
      <w:pPr>
        <w:pStyle w:val="Heading2"/>
        <w:jc w:val="both"/>
        <w:rPr>
          <w:rFonts w:ascii="Times New Roman" w:hAnsi="Times New Roman" w:cs="Times New Roman"/>
          <w:sz w:val="24"/>
          <w:szCs w:val="24"/>
          <w:lang w:val="en-GB"/>
        </w:rPr>
      </w:pPr>
      <w:r w:rsidRPr="00DE658E">
        <w:rPr>
          <w:rFonts w:ascii="Times New Roman" w:hAnsi="Times New Roman" w:cs="Times New Roman"/>
          <w:sz w:val="24"/>
          <w:szCs w:val="24"/>
          <w:lang w:val="en-GB"/>
        </w:rPr>
        <w:t>This appendix provides essential supplementary information, including additional figures, tables, and model parameters, ensuring the main report remains concise and focused while preserving all relevant details.</w:t>
      </w:r>
    </w:p>
    <w:p w14:paraId="4CBBCCF6" w14:textId="75F8F547" w:rsidR="00352E8F" w:rsidRPr="00352E8F" w:rsidRDefault="00352E8F" w:rsidP="00352E8F">
      <w:pPr>
        <w:pStyle w:val="Heading2"/>
        <w:jc w:val="both"/>
        <w:rPr>
          <w:rFonts w:ascii="Times New Roman" w:hAnsi="Times New Roman" w:cs="Times New Roman"/>
          <w:sz w:val="24"/>
          <w:szCs w:val="24"/>
          <w:lang w:val="en-GB"/>
        </w:rPr>
      </w:pPr>
    </w:p>
    <w:p w14:paraId="2CF000D6" w14:textId="77777777" w:rsidR="00352E8F" w:rsidRPr="00352E8F" w:rsidRDefault="00352E8F" w:rsidP="00352E8F">
      <w:pPr>
        <w:jc w:val="both"/>
        <w:rPr>
          <w:rFonts w:ascii="Times New Roman" w:hAnsi="Times New Roman" w:cs="Times New Roman"/>
          <w:sz w:val="24"/>
          <w:szCs w:val="24"/>
          <w:lang w:val="en-GB"/>
        </w:rPr>
      </w:pPr>
    </w:p>
    <w:p w14:paraId="1C56955B" w14:textId="77777777" w:rsidR="00352E8F" w:rsidRPr="00352E8F" w:rsidRDefault="00352E8F" w:rsidP="00352E8F">
      <w:pPr>
        <w:jc w:val="both"/>
        <w:rPr>
          <w:rFonts w:ascii="Times New Roman" w:hAnsi="Times New Roman" w:cs="Times New Roman"/>
          <w:sz w:val="24"/>
          <w:szCs w:val="24"/>
          <w:lang w:val="en-GB"/>
        </w:rPr>
      </w:pPr>
    </w:p>
    <w:p w14:paraId="37B1238F" w14:textId="77777777" w:rsidR="00352E8F" w:rsidRPr="00352E8F" w:rsidRDefault="00352E8F" w:rsidP="00352E8F">
      <w:pPr>
        <w:jc w:val="both"/>
        <w:rPr>
          <w:rFonts w:ascii="Times New Roman" w:hAnsi="Times New Roman" w:cs="Times New Roman"/>
          <w:sz w:val="24"/>
          <w:szCs w:val="24"/>
          <w:lang w:val="en-GB"/>
        </w:rPr>
      </w:pPr>
    </w:p>
    <w:p w14:paraId="278805EC" w14:textId="77777777" w:rsidR="00352E8F" w:rsidRPr="00352E8F" w:rsidRDefault="00352E8F" w:rsidP="00352E8F">
      <w:pPr>
        <w:jc w:val="both"/>
        <w:rPr>
          <w:rFonts w:ascii="Times New Roman" w:hAnsi="Times New Roman" w:cs="Times New Roman"/>
          <w:sz w:val="24"/>
          <w:szCs w:val="24"/>
          <w:lang w:val="en-GB"/>
        </w:rPr>
      </w:pPr>
    </w:p>
    <w:p w14:paraId="6E4A7EB6" w14:textId="77777777" w:rsidR="00352E8F" w:rsidRPr="00352E8F" w:rsidRDefault="00352E8F" w:rsidP="00352E8F">
      <w:pPr>
        <w:jc w:val="both"/>
        <w:rPr>
          <w:rFonts w:ascii="Times New Roman" w:hAnsi="Times New Roman" w:cs="Times New Roman"/>
          <w:sz w:val="24"/>
          <w:szCs w:val="24"/>
          <w:lang w:val="en-GB"/>
        </w:rPr>
      </w:pPr>
    </w:p>
    <w:p w14:paraId="087FA722" w14:textId="77777777" w:rsidR="00352E8F" w:rsidRPr="00352E8F" w:rsidRDefault="00352E8F" w:rsidP="00352E8F">
      <w:pPr>
        <w:jc w:val="both"/>
        <w:rPr>
          <w:rFonts w:ascii="Times New Roman" w:hAnsi="Times New Roman" w:cs="Times New Roman"/>
          <w:sz w:val="24"/>
          <w:szCs w:val="24"/>
          <w:lang w:val="en-GB"/>
        </w:rPr>
      </w:pPr>
    </w:p>
    <w:p w14:paraId="2D740575" w14:textId="77777777" w:rsidR="00352E8F" w:rsidRPr="00352E8F" w:rsidRDefault="00352E8F" w:rsidP="00352E8F">
      <w:pPr>
        <w:jc w:val="both"/>
        <w:rPr>
          <w:rFonts w:ascii="Times New Roman" w:hAnsi="Times New Roman" w:cs="Times New Roman"/>
          <w:sz w:val="24"/>
          <w:szCs w:val="24"/>
          <w:lang w:val="en-GB"/>
        </w:rPr>
      </w:pPr>
    </w:p>
    <w:p w14:paraId="0573A274" w14:textId="77777777" w:rsidR="00352E8F" w:rsidRPr="00352E8F" w:rsidRDefault="00352E8F" w:rsidP="00352E8F">
      <w:pPr>
        <w:jc w:val="both"/>
        <w:rPr>
          <w:rFonts w:ascii="Times New Roman" w:hAnsi="Times New Roman" w:cs="Times New Roman"/>
          <w:sz w:val="24"/>
          <w:szCs w:val="24"/>
          <w:lang w:val="en-GB"/>
        </w:rPr>
      </w:pPr>
    </w:p>
    <w:p w14:paraId="709CF1AE" w14:textId="77777777" w:rsidR="00352E8F" w:rsidRPr="00352E8F" w:rsidRDefault="00352E8F" w:rsidP="00352E8F">
      <w:pPr>
        <w:jc w:val="both"/>
        <w:rPr>
          <w:rFonts w:ascii="Times New Roman" w:hAnsi="Times New Roman" w:cs="Times New Roman"/>
          <w:sz w:val="24"/>
          <w:szCs w:val="24"/>
          <w:lang w:val="en-GB"/>
        </w:rPr>
      </w:pPr>
    </w:p>
    <w:p w14:paraId="5B5B4A4B" w14:textId="77777777" w:rsidR="00352E8F" w:rsidRPr="00352E8F" w:rsidRDefault="00352E8F" w:rsidP="00352E8F">
      <w:pPr>
        <w:jc w:val="both"/>
        <w:rPr>
          <w:rFonts w:ascii="Times New Roman" w:hAnsi="Times New Roman" w:cs="Times New Roman"/>
          <w:sz w:val="24"/>
          <w:szCs w:val="24"/>
          <w:lang w:val="en-GB"/>
        </w:rPr>
      </w:pPr>
    </w:p>
    <w:p w14:paraId="5E979AFF" w14:textId="77777777" w:rsidR="00352E8F" w:rsidRPr="00352E8F" w:rsidRDefault="00352E8F" w:rsidP="00352E8F">
      <w:pPr>
        <w:jc w:val="both"/>
        <w:rPr>
          <w:rFonts w:ascii="Times New Roman" w:hAnsi="Times New Roman" w:cs="Times New Roman"/>
          <w:sz w:val="24"/>
          <w:szCs w:val="24"/>
          <w:lang w:val="en-GB"/>
        </w:rPr>
      </w:pPr>
    </w:p>
    <w:p w14:paraId="2AAB9E23" w14:textId="77777777" w:rsidR="00352E8F" w:rsidRPr="00352E8F" w:rsidRDefault="00352E8F" w:rsidP="00352E8F">
      <w:pPr>
        <w:jc w:val="both"/>
        <w:rPr>
          <w:rFonts w:ascii="Times New Roman" w:hAnsi="Times New Roman" w:cs="Times New Roman"/>
          <w:sz w:val="24"/>
          <w:szCs w:val="24"/>
          <w:lang w:val="en-GB"/>
        </w:rPr>
      </w:pPr>
    </w:p>
    <w:p w14:paraId="35B86A1F" w14:textId="77777777" w:rsidR="00352E8F" w:rsidRPr="00352E8F" w:rsidRDefault="00352E8F" w:rsidP="00352E8F">
      <w:pPr>
        <w:jc w:val="both"/>
        <w:rPr>
          <w:rFonts w:ascii="Times New Roman" w:hAnsi="Times New Roman" w:cs="Times New Roman"/>
          <w:sz w:val="24"/>
          <w:szCs w:val="24"/>
          <w:lang w:val="en-GB"/>
        </w:rPr>
      </w:pPr>
    </w:p>
    <w:p w14:paraId="73645357" w14:textId="77777777" w:rsidR="00352E8F" w:rsidRPr="00352E8F" w:rsidRDefault="00352E8F" w:rsidP="00352E8F">
      <w:pPr>
        <w:jc w:val="both"/>
        <w:rPr>
          <w:rFonts w:ascii="Times New Roman" w:hAnsi="Times New Roman" w:cs="Times New Roman"/>
          <w:sz w:val="24"/>
          <w:szCs w:val="24"/>
          <w:lang w:val="en-GB"/>
        </w:rPr>
      </w:pPr>
    </w:p>
    <w:p w14:paraId="58EAEE14" w14:textId="77AA9927" w:rsidR="00EB0A7B" w:rsidRPr="00352E8F" w:rsidRDefault="00EB0A7B" w:rsidP="00352E8F">
      <w:pPr>
        <w:pStyle w:val="Heading2"/>
        <w:jc w:val="both"/>
        <w:rPr>
          <w:rFonts w:ascii="Times New Roman" w:hAnsi="Times New Roman" w:cs="Times New Roman"/>
          <w:sz w:val="24"/>
          <w:szCs w:val="24"/>
        </w:rPr>
      </w:pPr>
    </w:p>
    <w:sectPr w:rsidR="00EB0A7B" w:rsidRPr="00352E8F" w:rsidSect="00582C4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A45492"/>
    <w:multiLevelType w:val="multilevel"/>
    <w:tmpl w:val="431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4B1B3B"/>
    <w:multiLevelType w:val="hybridMultilevel"/>
    <w:tmpl w:val="A1E67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836DAE"/>
    <w:multiLevelType w:val="multilevel"/>
    <w:tmpl w:val="431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E21C36"/>
    <w:multiLevelType w:val="hybridMultilevel"/>
    <w:tmpl w:val="0FD49FBE"/>
    <w:lvl w:ilvl="0" w:tplc="EC1A531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3" w15:restartNumberingAfterBreak="0">
    <w:nsid w:val="04DE7224"/>
    <w:multiLevelType w:val="multilevel"/>
    <w:tmpl w:val="2902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320657"/>
    <w:multiLevelType w:val="multilevel"/>
    <w:tmpl w:val="BB1C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720025"/>
    <w:multiLevelType w:val="multilevel"/>
    <w:tmpl w:val="89703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6A23CA"/>
    <w:multiLevelType w:val="multilevel"/>
    <w:tmpl w:val="852C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DF7BBD"/>
    <w:multiLevelType w:val="multilevel"/>
    <w:tmpl w:val="972E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0D0832"/>
    <w:multiLevelType w:val="multilevel"/>
    <w:tmpl w:val="431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6CA6ABD"/>
    <w:multiLevelType w:val="multilevel"/>
    <w:tmpl w:val="494A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0A7F6B"/>
    <w:multiLevelType w:val="multilevel"/>
    <w:tmpl w:val="E2C4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106C7A"/>
    <w:multiLevelType w:val="hybridMultilevel"/>
    <w:tmpl w:val="C06C60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04A6930"/>
    <w:multiLevelType w:val="multilevel"/>
    <w:tmpl w:val="6338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081CE2"/>
    <w:multiLevelType w:val="multilevel"/>
    <w:tmpl w:val="8B4C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D5B02"/>
    <w:multiLevelType w:val="multilevel"/>
    <w:tmpl w:val="431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C5CCD"/>
    <w:multiLevelType w:val="multilevel"/>
    <w:tmpl w:val="FD08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0C06EE"/>
    <w:multiLevelType w:val="multilevel"/>
    <w:tmpl w:val="2976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C23312"/>
    <w:multiLevelType w:val="hybridMultilevel"/>
    <w:tmpl w:val="F3021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E292859"/>
    <w:multiLevelType w:val="multilevel"/>
    <w:tmpl w:val="21D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CB3EFF"/>
    <w:multiLevelType w:val="multilevel"/>
    <w:tmpl w:val="431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58340C"/>
    <w:multiLevelType w:val="multilevel"/>
    <w:tmpl w:val="D3F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D12A7C"/>
    <w:multiLevelType w:val="multilevel"/>
    <w:tmpl w:val="2DBCC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B658D"/>
    <w:multiLevelType w:val="hybridMultilevel"/>
    <w:tmpl w:val="FDF2C630"/>
    <w:lvl w:ilvl="0" w:tplc="D07A8320">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26C649A"/>
    <w:multiLevelType w:val="multilevel"/>
    <w:tmpl w:val="431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B37DBC"/>
    <w:multiLevelType w:val="multilevel"/>
    <w:tmpl w:val="EC5A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227DA1"/>
    <w:multiLevelType w:val="multilevel"/>
    <w:tmpl w:val="A97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3A16DD"/>
    <w:multiLevelType w:val="multilevel"/>
    <w:tmpl w:val="43102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0E69F5"/>
    <w:multiLevelType w:val="multilevel"/>
    <w:tmpl w:val="431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5A1697"/>
    <w:multiLevelType w:val="hybridMultilevel"/>
    <w:tmpl w:val="CCE4F7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41C7B11"/>
    <w:multiLevelType w:val="multilevel"/>
    <w:tmpl w:val="431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4A1D6E"/>
    <w:multiLevelType w:val="multilevel"/>
    <w:tmpl w:val="431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F066A5"/>
    <w:multiLevelType w:val="multilevel"/>
    <w:tmpl w:val="486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915963"/>
    <w:multiLevelType w:val="multilevel"/>
    <w:tmpl w:val="CCB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A17881"/>
    <w:multiLevelType w:val="multilevel"/>
    <w:tmpl w:val="A302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E829F0"/>
    <w:multiLevelType w:val="multilevel"/>
    <w:tmpl w:val="3FD8B89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4A4232"/>
    <w:multiLevelType w:val="multilevel"/>
    <w:tmpl w:val="936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863E4E"/>
    <w:multiLevelType w:val="multilevel"/>
    <w:tmpl w:val="CD08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351939"/>
    <w:multiLevelType w:val="multilevel"/>
    <w:tmpl w:val="C85C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A6724D"/>
    <w:multiLevelType w:val="multilevel"/>
    <w:tmpl w:val="6B4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95C98"/>
    <w:multiLevelType w:val="multilevel"/>
    <w:tmpl w:val="431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5B39C6"/>
    <w:multiLevelType w:val="multilevel"/>
    <w:tmpl w:val="347E4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9D30ED"/>
    <w:multiLevelType w:val="multilevel"/>
    <w:tmpl w:val="3FA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2E4584"/>
    <w:multiLevelType w:val="multilevel"/>
    <w:tmpl w:val="431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093AAD"/>
    <w:multiLevelType w:val="multilevel"/>
    <w:tmpl w:val="A1BE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A22109"/>
    <w:multiLevelType w:val="multilevel"/>
    <w:tmpl w:val="12E667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678434">
    <w:abstractNumId w:val="8"/>
  </w:num>
  <w:num w:numId="2" w16cid:durableId="27489659">
    <w:abstractNumId w:val="6"/>
  </w:num>
  <w:num w:numId="3" w16cid:durableId="97601088">
    <w:abstractNumId w:val="5"/>
  </w:num>
  <w:num w:numId="4" w16cid:durableId="1559514422">
    <w:abstractNumId w:val="4"/>
  </w:num>
  <w:num w:numId="5" w16cid:durableId="1513299061">
    <w:abstractNumId w:val="7"/>
  </w:num>
  <w:num w:numId="6" w16cid:durableId="1207109528">
    <w:abstractNumId w:val="3"/>
  </w:num>
  <w:num w:numId="7" w16cid:durableId="813445861">
    <w:abstractNumId w:val="2"/>
  </w:num>
  <w:num w:numId="8" w16cid:durableId="1280838841">
    <w:abstractNumId w:val="1"/>
  </w:num>
  <w:num w:numId="9" w16cid:durableId="1423406013">
    <w:abstractNumId w:val="0"/>
  </w:num>
  <w:num w:numId="10" w16cid:durableId="148135425">
    <w:abstractNumId w:val="19"/>
  </w:num>
  <w:num w:numId="11" w16cid:durableId="684092180">
    <w:abstractNumId w:val="19"/>
  </w:num>
  <w:num w:numId="12" w16cid:durableId="447747171">
    <w:abstractNumId w:val="19"/>
  </w:num>
  <w:num w:numId="13" w16cid:durableId="1074668343">
    <w:abstractNumId w:val="19"/>
  </w:num>
  <w:num w:numId="14" w16cid:durableId="1682471750">
    <w:abstractNumId w:val="19"/>
  </w:num>
  <w:num w:numId="15" w16cid:durableId="1377894528">
    <w:abstractNumId w:val="19"/>
  </w:num>
  <w:num w:numId="16" w16cid:durableId="1095327124">
    <w:abstractNumId w:val="19"/>
  </w:num>
  <w:num w:numId="17" w16cid:durableId="1537083560">
    <w:abstractNumId w:val="19"/>
  </w:num>
  <w:num w:numId="18" w16cid:durableId="1981885384">
    <w:abstractNumId w:val="19"/>
  </w:num>
  <w:num w:numId="19" w16cid:durableId="2034065092">
    <w:abstractNumId w:val="19"/>
  </w:num>
  <w:num w:numId="20" w16cid:durableId="259532918">
    <w:abstractNumId w:val="12"/>
  </w:num>
  <w:num w:numId="21" w16cid:durableId="365259163">
    <w:abstractNumId w:val="28"/>
  </w:num>
  <w:num w:numId="22" w16cid:durableId="2114589067">
    <w:abstractNumId w:val="14"/>
  </w:num>
  <w:num w:numId="23" w16cid:durableId="143662257">
    <w:abstractNumId w:val="32"/>
  </w:num>
  <w:num w:numId="24" w16cid:durableId="1650330437">
    <w:abstractNumId w:val="49"/>
  </w:num>
  <w:num w:numId="25" w16cid:durableId="1045325059">
    <w:abstractNumId w:val="15"/>
  </w:num>
  <w:num w:numId="26" w16cid:durableId="545412292">
    <w:abstractNumId w:val="43"/>
  </w:num>
  <w:num w:numId="27" w16cid:durableId="1207259285">
    <w:abstractNumId w:val="29"/>
  </w:num>
  <w:num w:numId="28" w16cid:durableId="1062604799">
    <w:abstractNumId w:val="31"/>
  </w:num>
  <w:num w:numId="29" w16cid:durableId="1232544022">
    <w:abstractNumId w:val="42"/>
  </w:num>
  <w:num w:numId="30" w16cid:durableId="35348996">
    <w:abstractNumId w:val="16"/>
  </w:num>
  <w:num w:numId="31" w16cid:durableId="1458521255">
    <w:abstractNumId w:val="17"/>
  </w:num>
  <w:num w:numId="32" w16cid:durableId="2001696381">
    <w:abstractNumId w:val="13"/>
  </w:num>
  <w:num w:numId="33" w16cid:durableId="2069568223">
    <w:abstractNumId w:val="52"/>
  </w:num>
  <w:num w:numId="34" w16cid:durableId="1895849135">
    <w:abstractNumId w:val="20"/>
  </w:num>
  <w:num w:numId="35" w16cid:durableId="974481882">
    <w:abstractNumId w:val="47"/>
  </w:num>
  <w:num w:numId="36" w16cid:durableId="1012025029">
    <w:abstractNumId w:val="24"/>
  </w:num>
  <w:num w:numId="37" w16cid:durableId="932325826">
    <w:abstractNumId w:val="27"/>
  </w:num>
  <w:num w:numId="38" w16cid:durableId="1073893672">
    <w:abstractNumId w:val="21"/>
  </w:num>
  <w:num w:numId="39" w16cid:durableId="2140564197">
    <w:abstractNumId w:val="35"/>
  </w:num>
  <w:num w:numId="40" w16cid:durableId="1804997839">
    <w:abstractNumId w:val="26"/>
  </w:num>
  <w:num w:numId="41" w16cid:durableId="329600231">
    <w:abstractNumId w:val="9"/>
  </w:num>
  <w:num w:numId="42" w16cid:durableId="285934376">
    <w:abstractNumId w:val="54"/>
  </w:num>
  <w:num w:numId="43" w16cid:durableId="784541280">
    <w:abstractNumId w:val="36"/>
  </w:num>
  <w:num w:numId="44" w16cid:durableId="428427524">
    <w:abstractNumId w:val="44"/>
  </w:num>
  <w:num w:numId="45" w16cid:durableId="1654750881">
    <w:abstractNumId w:val="46"/>
  </w:num>
  <w:num w:numId="46" w16cid:durableId="541360000">
    <w:abstractNumId w:val="22"/>
  </w:num>
  <w:num w:numId="47" w16cid:durableId="476607385">
    <w:abstractNumId w:val="10"/>
  </w:num>
  <w:num w:numId="48" w16cid:durableId="728385561">
    <w:abstractNumId w:val="34"/>
  </w:num>
  <w:num w:numId="49" w16cid:durableId="519899755">
    <w:abstractNumId w:val="25"/>
  </w:num>
  <w:num w:numId="50" w16cid:durableId="1193836243">
    <w:abstractNumId w:val="41"/>
  </w:num>
  <w:num w:numId="51" w16cid:durableId="48772706">
    <w:abstractNumId w:val="30"/>
  </w:num>
  <w:num w:numId="52" w16cid:durableId="2121336225">
    <w:abstractNumId w:val="11"/>
  </w:num>
  <w:num w:numId="53" w16cid:durableId="345253979">
    <w:abstractNumId w:val="18"/>
  </w:num>
  <w:num w:numId="54" w16cid:durableId="111946303">
    <w:abstractNumId w:val="40"/>
  </w:num>
  <w:num w:numId="55" w16cid:durableId="1610120486">
    <w:abstractNumId w:val="48"/>
  </w:num>
  <w:num w:numId="56" w16cid:durableId="581643032">
    <w:abstractNumId w:val="38"/>
  </w:num>
  <w:num w:numId="57" w16cid:durableId="713194560">
    <w:abstractNumId w:val="51"/>
  </w:num>
  <w:num w:numId="58" w16cid:durableId="752435503">
    <w:abstractNumId w:val="53"/>
  </w:num>
  <w:num w:numId="59" w16cid:durableId="1788741701">
    <w:abstractNumId w:val="50"/>
  </w:num>
  <w:num w:numId="60" w16cid:durableId="1952855182">
    <w:abstractNumId w:val="23"/>
  </w:num>
  <w:num w:numId="61" w16cid:durableId="1460537476">
    <w:abstractNumId w:val="55"/>
  </w:num>
  <w:num w:numId="62" w16cid:durableId="709496188">
    <w:abstractNumId w:val="45"/>
  </w:num>
  <w:num w:numId="63" w16cid:durableId="1471896899">
    <w:abstractNumId w:val="37"/>
  </w:num>
  <w:num w:numId="64" w16cid:durableId="1310205245">
    <w:abstractNumId w:val="39"/>
  </w:num>
  <w:num w:numId="65" w16cid:durableId="68020436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BA9"/>
    <w:rsid w:val="0006063C"/>
    <w:rsid w:val="00104F0C"/>
    <w:rsid w:val="0015074B"/>
    <w:rsid w:val="001D61CD"/>
    <w:rsid w:val="00220AF8"/>
    <w:rsid w:val="0029639D"/>
    <w:rsid w:val="002A6903"/>
    <w:rsid w:val="00326F90"/>
    <w:rsid w:val="00352E8F"/>
    <w:rsid w:val="00403F99"/>
    <w:rsid w:val="00457548"/>
    <w:rsid w:val="004F4614"/>
    <w:rsid w:val="00531D31"/>
    <w:rsid w:val="00551ED9"/>
    <w:rsid w:val="00582C4D"/>
    <w:rsid w:val="005A20C0"/>
    <w:rsid w:val="005A5E57"/>
    <w:rsid w:val="005E74E7"/>
    <w:rsid w:val="0062330B"/>
    <w:rsid w:val="00644280"/>
    <w:rsid w:val="00720ED6"/>
    <w:rsid w:val="00742811"/>
    <w:rsid w:val="00783102"/>
    <w:rsid w:val="00793A68"/>
    <w:rsid w:val="00833961"/>
    <w:rsid w:val="008760A9"/>
    <w:rsid w:val="00902C9F"/>
    <w:rsid w:val="009936CF"/>
    <w:rsid w:val="00A36F48"/>
    <w:rsid w:val="00A91B10"/>
    <w:rsid w:val="00AA1D8D"/>
    <w:rsid w:val="00AA3E36"/>
    <w:rsid w:val="00B47730"/>
    <w:rsid w:val="00BF159B"/>
    <w:rsid w:val="00C220A8"/>
    <w:rsid w:val="00C64328"/>
    <w:rsid w:val="00CB0664"/>
    <w:rsid w:val="00CC47AE"/>
    <w:rsid w:val="00D40FBB"/>
    <w:rsid w:val="00DC28B4"/>
    <w:rsid w:val="00DC621A"/>
    <w:rsid w:val="00DE658E"/>
    <w:rsid w:val="00E31050"/>
    <w:rsid w:val="00E61903"/>
    <w:rsid w:val="00EB0A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7A84E"/>
  <w14:defaultImageDpi w14:val="300"/>
  <w15:docId w15:val="{CE081176-D392-4AC8-AF9C-348936CC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F0C"/>
  </w:style>
  <w:style w:type="paragraph" w:styleId="Heading1">
    <w:name w:val="heading 1"/>
    <w:basedOn w:val="Normal"/>
    <w:next w:val="Normal"/>
    <w:link w:val="Heading1Char"/>
    <w:uiPriority w:val="9"/>
    <w:qFormat/>
    <w:rsid w:val="00104F0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04F0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104F0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04F0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04F0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04F0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04F0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04F0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04F0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104F0C"/>
    <w:pPr>
      <w:spacing w:after="0" w:line="240" w:lineRule="auto"/>
    </w:pPr>
  </w:style>
  <w:style w:type="character" w:customStyle="1" w:styleId="Heading1Char">
    <w:name w:val="Heading 1 Char"/>
    <w:basedOn w:val="DefaultParagraphFont"/>
    <w:link w:val="Heading1"/>
    <w:uiPriority w:val="9"/>
    <w:rsid w:val="00104F0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104F0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104F0C"/>
    <w:rPr>
      <w:rFonts w:asciiTheme="majorHAnsi" w:eastAsiaTheme="majorEastAsia" w:hAnsiTheme="majorHAnsi" w:cstheme="majorBidi"/>
      <w:smallCaps/>
      <w:sz w:val="28"/>
      <w:szCs w:val="28"/>
    </w:rPr>
  </w:style>
  <w:style w:type="paragraph" w:styleId="Title">
    <w:name w:val="Title"/>
    <w:basedOn w:val="Normal"/>
    <w:next w:val="Normal"/>
    <w:link w:val="TitleChar"/>
    <w:uiPriority w:val="10"/>
    <w:qFormat/>
    <w:rsid w:val="00104F0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04F0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04F0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04F0C"/>
    <w:rPr>
      <w:rFonts w:asciiTheme="majorHAnsi" w:eastAsiaTheme="majorEastAsia" w:hAnsiTheme="majorHAnsi" w:cstheme="majorBidi"/>
      <w:smallCaps/>
      <w:color w:val="595959" w:themeColor="text1" w:themeTint="A6"/>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104F0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04F0C"/>
    <w:rPr>
      <w:rFonts w:asciiTheme="majorHAnsi" w:eastAsiaTheme="majorEastAsia" w:hAnsiTheme="majorHAnsi" w:cstheme="majorBidi"/>
      <w:sz w:val="25"/>
      <w:szCs w:val="25"/>
    </w:rPr>
  </w:style>
  <w:style w:type="character" w:customStyle="1" w:styleId="Heading4Char">
    <w:name w:val="Heading 4 Char"/>
    <w:basedOn w:val="DefaultParagraphFont"/>
    <w:link w:val="Heading4"/>
    <w:uiPriority w:val="9"/>
    <w:semiHidden/>
    <w:rsid w:val="00104F0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04F0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04F0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04F0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04F0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04F0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04F0C"/>
    <w:pPr>
      <w:spacing w:line="240" w:lineRule="auto"/>
    </w:pPr>
    <w:rPr>
      <w:b/>
      <w:bCs/>
      <w:smallCaps/>
      <w:color w:val="595959" w:themeColor="text1" w:themeTint="A6"/>
    </w:rPr>
  </w:style>
  <w:style w:type="character" w:styleId="Strong">
    <w:name w:val="Strong"/>
    <w:basedOn w:val="DefaultParagraphFont"/>
    <w:uiPriority w:val="22"/>
    <w:qFormat/>
    <w:rsid w:val="00104F0C"/>
    <w:rPr>
      <w:b/>
      <w:bCs/>
    </w:rPr>
  </w:style>
  <w:style w:type="character" w:styleId="Emphasis">
    <w:name w:val="Emphasis"/>
    <w:basedOn w:val="DefaultParagraphFont"/>
    <w:uiPriority w:val="20"/>
    <w:qFormat/>
    <w:rsid w:val="00104F0C"/>
    <w:rPr>
      <w:i/>
      <w:iCs/>
    </w:rPr>
  </w:style>
  <w:style w:type="paragraph" w:styleId="IntenseQuote">
    <w:name w:val="Intense Quote"/>
    <w:basedOn w:val="Normal"/>
    <w:next w:val="Normal"/>
    <w:link w:val="IntenseQuoteChar"/>
    <w:uiPriority w:val="30"/>
    <w:qFormat/>
    <w:rsid w:val="00104F0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04F0C"/>
    <w:rPr>
      <w:color w:val="404040" w:themeColor="text1" w:themeTint="BF"/>
      <w:sz w:val="32"/>
      <w:szCs w:val="32"/>
    </w:rPr>
  </w:style>
  <w:style w:type="character" w:styleId="SubtleEmphasis">
    <w:name w:val="Subtle Emphasis"/>
    <w:basedOn w:val="DefaultParagraphFont"/>
    <w:uiPriority w:val="19"/>
    <w:qFormat/>
    <w:rsid w:val="00104F0C"/>
    <w:rPr>
      <w:i/>
      <w:iCs/>
      <w:color w:val="595959" w:themeColor="text1" w:themeTint="A6"/>
    </w:rPr>
  </w:style>
  <w:style w:type="character" w:styleId="IntenseEmphasis">
    <w:name w:val="Intense Emphasis"/>
    <w:basedOn w:val="DefaultParagraphFont"/>
    <w:uiPriority w:val="21"/>
    <w:qFormat/>
    <w:rsid w:val="00104F0C"/>
    <w:rPr>
      <w:b/>
      <w:bCs/>
      <w:i/>
      <w:iCs/>
    </w:rPr>
  </w:style>
  <w:style w:type="character" w:styleId="SubtleReference">
    <w:name w:val="Subtle Reference"/>
    <w:basedOn w:val="DefaultParagraphFont"/>
    <w:uiPriority w:val="31"/>
    <w:qFormat/>
    <w:rsid w:val="00104F0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04F0C"/>
    <w:rPr>
      <w:b/>
      <w:bCs/>
      <w:caps w:val="0"/>
      <w:smallCaps/>
      <w:color w:val="auto"/>
      <w:spacing w:val="3"/>
      <w:u w:val="single"/>
    </w:rPr>
  </w:style>
  <w:style w:type="character" w:styleId="BookTitle">
    <w:name w:val="Book Title"/>
    <w:basedOn w:val="DefaultParagraphFont"/>
    <w:uiPriority w:val="33"/>
    <w:qFormat/>
    <w:rsid w:val="00104F0C"/>
    <w:rPr>
      <w:b/>
      <w:bCs/>
      <w:smallCaps/>
      <w:spacing w:val="7"/>
    </w:rPr>
  </w:style>
  <w:style w:type="paragraph" w:styleId="TOCHeading">
    <w:name w:val="TOC Heading"/>
    <w:basedOn w:val="Heading1"/>
    <w:next w:val="Normal"/>
    <w:uiPriority w:val="39"/>
    <w:semiHidden/>
    <w:unhideWhenUsed/>
    <w:qFormat/>
    <w:rsid w:val="00104F0C"/>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5E74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5E74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99"/>
    <w:rsid w:val="005E74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6F48"/>
    <w:rPr>
      <w:color w:val="0000FF" w:themeColor="hyperlink"/>
      <w:u w:val="single"/>
    </w:rPr>
  </w:style>
  <w:style w:type="character" w:styleId="UnresolvedMention">
    <w:name w:val="Unresolved Mention"/>
    <w:basedOn w:val="DefaultParagraphFont"/>
    <w:uiPriority w:val="99"/>
    <w:semiHidden/>
    <w:unhideWhenUsed/>
    <w:rsid w:val="00A36F48"/>
    <w:rPr>
      <w:color w:val="605E5C"/>
      <w:shd w:val="clear" w:color="auto" w:fill="E1DFDD"/>
    </w:rPr>
  </w:style>
  <w:style w:type="table" w:styleId="PlainTable2">
    <w:name w:val="Plain Table 2"/>
    <w:basedOn w:val="TableNormal"/>
    <w:uiPriority w:val="99"/>
    <w:rsid w:val="0035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7428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58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42340">
      <w:bodyDiv w:val="1"/>
      <w:marLeft w:val="0"/>
      <w:marRight w:val="0"/>
      <w:marTop w:val="0"/>
      <w:marBottom w:val="0"/>
      <w:divBdr>
        <w:top w:val="none" w:sz="0" w:space="0" w:color="auto"/>
        <w:left w:val="none" w:sz="0" w:space="0" w:color="auto"/>
        <w:bottom w:val="none" w:sz="0" w:space="0" w:color="auto"/>
        <w:right w:val="none" w:sz="0" w:space="0" w:color="auto"/>
      </w:divBdr>
    </w:div>
    <w:div w:id="288320913">
      <w:bodyDiv w:val="1"/>
      <w:marLeft w:val="0"/>
      <w:marRight w:val="0"/>
      <w:marTop w:val="0"/>
      <w:marBottom w:val="0"/>
      <w:divBdr>
        <w:top w:val="none" w:sz="0" w:space="0" w:color="auto"/>
        <w:left w:val="none" w:sz="0" w:space="0" w:color="auto"/>
        <w:bottom w:val="none" w:sz="0" w:space="0" w:color="auto"/>
        <w:right w:val="none" w:sz="0" w:space="0" w:color="auto"/>
      </w:divBdr>
    </w:div>
    <w:div w:id="468209553">
      <w:bodyDiv w:val="1"/>
      <w:marLeft w:val="0"/>
      <w:marRight w:val="0"/>
      <w:marTop w:val="0"/>
      <w:marBottom w:val="0"/>
      <w:divBdr>
        <w:top w:val="none" w:sz="0" w:space="0" w:color="auto"/>
        <w:left w:val="none" w:sz="0" w:space="0" w:color="auto"/>
        <w:bottom w:val="none" w:sz="0" w:space="0" w:color="auto"/>
        <w:right w:val="none" w:sz="0" w:space="0" w:color="auto"/>
      </w:divBdr>
      <w:divsChild>
        <w:div w:id="962885213">
          <w:marLeft w:val="0"/>
          <w:marRight w:val="0"/>
          <w:marTop w:val="0"/>
          <w:marBottom w:val="0"/>
          <w:divBdr>
            <w:top w:val="none" w:sz="0" w:space="0" w:color="auto"/>
            <w:left w:val="none" w:sz="0" w:space="0" w:color="auto"/>
            <w:bottom w:val="none" w:sz="0" w:space="0" w:color="auto"/>
            <w:right w:val="none" w:sz="0" w:space="0" w:color="auto"/>
          </w:divBdr>
          <w:divsChild>
            <w:div w:id="615865569">
              <w:marLeft w:val="0"/>
              <w:marRight w:val="0"/>
              <w:marTop w:val="0"/>
              <w:marBottom w:val="0"/>
              <w:divBdr>
                <w:top w:val="none" w:sz="0" w:space="0" w:color="auto"/>
                <w:left w:val="none" w:sz="0" w:space="0" w:color="auto"/>
                <w:bottom w:val="none" w:sz="0" w:space="0" w:color="auto"/>
                <w:right w:val="none" w:sz="0" w:space="0" w:color="auto"/>
              </w:divBdr>
              <w:divsChild>
                <w:div w:id="1179544448">
                  <w:marLeft w:val="0"/>
                  <w:marRight w:val="0"/>
                  <w:marTop w:val="0"/>
                  <w:marBottom w:val="0"/>
                  <w:divBdr>
                    <w:top w:val="none" w:sz="0" w:space="0" w:color="auto"/>
                    <w:left w:val="none" w:sz="0" w:space="0" w:color="auto"/>
                    <w:bottom w:val="none" w:sz="0" w:space="0" w:color="auto"/>
                    <w:right w:val="none" w:sz="0" w:space="0" w:color="auto"/>
                  </w:divBdr>
                  <w:divsChild>
                    <w:div w:id="2001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4754">
          <w:marLeft w:val="0"/>
          <w:marRight w:val="0"/>
          <w:marTop w:val="0"/>
          <w:marBottom w:val="0"/>
          <w:divBdr>
            <w:top w:val="none" w:sz="0" w:space="0" w:color="auto"/>
            <w:left w:val="none" w:sz="0" w:space="0" w:color="auto"/>
            <w:bottom w:val="none" w:sz="0" w:space="0" w:color="auto"/>
            <w:right w:val="none" w:sz="0" w:space="0" w:color="auto"/>
          </w:divBdr>
          <w:divsChild>
            <w:div w:id="698706884">
              <w:marLeft w:val="0"/>
              <w:marRight w:val="0"/>
              <w:marTop w:val="0"/>
              <w:marBottom w:val="0"/>
              <w:divBdr>
                <w:top w:val="none" w:sz="0" w:space="0" w:color="auto"/>
                <w:left w:val="none" w:sz="0" w:space="0" w:color="auto"/>
                <w:bottom w:val="none" w:sz="0" w:space="0" w:color="auto"/>
                <w:right w:val="none" w:sz="0" w:space="0" w:color="auto"/>
              </w:divBdr>
              <w:divsChild>
                <w:div w:id="1242521364">
                  <w:marLeft w:val="0"/>
                  <w:marRight w:val="0"/>
                  <w:marTop w:val="0"/>
                  <w:marBottom w:val="0"/>
                  <w:divBdr>
                    <w:top w:val="none" w:sz="0" w:space="0" w:color="auto"/>
                    <w:left w:val="none" w:sz="0" w:space="0" w:color="auto"/>
                    <w:bottom w:val="none" w:sz="0" w:space="0" w:color="auto"/>
                    <w:right w:val="none" w:sz="0" w:space="0" w:color="auto"/>
                  </w:divBdr>
                  <w:divsChild>
                    <w:div w:id="454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478045">
      <w:bodyDiv w:val="1"/>
      <w:marLeft w:val="0"/>
      <w:marRight w:val="0"/>
      <w:marTop w:val="0"/>
      <w:marBottom w:val="0"/>
      <w:divBdr>
        <w:top w:val="none" w:sz="0" w:space="0" w:color="auto"/>
        <w:left w:val="none" w:sz="0" w:space="0" w:color="auto"/>
        <w:bottom w:val="none" w:sz="0" w:space="0" w:color="auto"/>
        <w:right w:val="none" w:sz="0" w:space="0" w:color="auto"/>
      </w:divBdr>
      <w:divsChild>
        <w:div w:id="1535923868">
          <w:marLeft w:val="0"/>
          <w:marRight w:val="0"/>
          <w:marTop w:val="0"/>
          <w:marBottom w:val="0"/>
          <w:divBdr>
            <w:top w:val="none" w:sz="0" w:space="0" w:color="auto"/>
            <w:left w:val="none" w:sz="0" w:space="0" w:color="auto"/>
            <w:bottom w:val="none" w:sz="0" w:space="0" w:color="auto"/>
            <w:right w:val="none" w:sz="0" w:space="0" w:color="auto"/>
          </w:divBdr>
          <w:divsChild>
            <w:div w:id="738139537">
              <w:marLeft w:val="0"/>
              <w:marRight w:val="0"/>
              <w:marTop w:val="0"/>
              <w:marBottom w:val="0"/>
              <w:divBdr>
                <w:top w:val="none" w:sz="0" w:space="0" w:color="auto"/>
                <w:left w:val="none" w:sz="0" w:space="0" w:color="auto"/>
                <w:bottom w:val="none" w:sz="0" w:space="0" w:color="auto"/>
                <w:right w:val="none" w:sz="0" w:space="0" w:color="auto"/>
              </w:divBdr>
              <w:divsChild>
                <w:div w:id="1311666488">
                  <w:marLeft w:val="0"/>
                  <w:marRight w:val="0"/>
                  <w:marTop w:val="0"/>
                  <w:marBottom w:val="0"/>
                  <w:divBdr>
                    <w:top w:val="none" w:sz="0" w:space="0" w:color="auto"/>
                    <w:left w:val="none" w:sz="0" w:space="0" w:color="auto"/>
                    <w:bottom w:val="none" w:sz="0" w:space="0" w:color="auto"/>
                    <w:right w:val="none" w:sz="0" w:space="0" w:color="auto"/>
                  </w:divBdr>
                  <w:divsChild>
                    <w:div w:id="19711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8218">
          <w:marLeft w:val="0"/>
          <w:marRight w:val="0"/>
          <w:marTop w:val="0"/>
          <w:marBottom w:val="0"/>
          <w:divBdr>
            <w:top w:val="none" w:sz="0" w:space="0" w:color="auto"/>
            <w:left w:val="none" w:sz="0" w:space="0" w:color="auto"/>
            <w:bottom w:val="none" w:sz="0" w:space="0" w:color="auto"/>
            <w:right w:val="none" w:sz="0" w:space="0" w:color="auto"/>
          </w:divBdr>
          <w:divsChild>
            <w:div w:id="503057827">
              <w:marLeft w:val="0"/>
              <w:marRight w:val="0"/>
              <w:marTop w:val="0"/>
              <w:marBottom w:val="0"/>
              <w:divBdr>
                <w:top w:val="none" w:sz="0" w:space="0" w:color="auto"/>
                <w:left w:val="none" w:sz="0" w:space="0" w:color="auto"/>
                <w:bottom w:val="none" w:sz="0" w:space="0" w:color="auto"/>
                <w:right w:val="none" w:sz="0" w:space="0" w:color="auto"/>
              </w:divBdr>
              <w:divsChild>
                <w:div w:id="2066678598">
                  <w:marLeft w:val="0"/>
                  <w:marRight w:val="0"/>
                  <w:marTop w:val="0"/>
                  <w:marBottom w:val="0"/>
                  <w:divBdr>
                    <w:top w:val="none" w:sz="0" w:space="0" w:color="auto"/>
                    <w:left w:val="none" w:sz="0" w:space="0" w:color="auto"/>
                    <w:bottom w:val="none" w:sz="0" w:space="0" w:color="auto"/>
                    <w:right w:val="none" w:sz="0" w:space="0" w:color="auto"/>
                  </w:divBdr>
                  <w:divsChild>
                    <w:div w:id="12657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56661">
      <w:bodyDiv w:val="1"/>
      <w:marLeft w:val="0"/>
      <w:marRight w:val="0"/>
      <w:marTop w:val="0"/>
      <w:marBottom w:val="0"/>
      <w:divBdr>
        <w:top w:val="none" w:sz="0" w:space="0" w:color="auto"/>
        <w:left w:val="none" w:sz="0" w:space="0" w:color="auto"/>
        <w:bottom w:val="none" w:sz="0" w:space="0" w:color="auto"/>
        <w:right w:val="none" w:sz="0" w:space="0" w:color="auto"/>
      </w:divBdr>
      <w:divsChild>
        <w:div w:id="1490487970">
          <w:marLeft w:val="0"/>
          <w:marRight w:val="0"/>
          <w:marTop w:val="0"/>
          <w:marBottom w:val="0"/>
          <w:divBdr>
            <w:top w:val="none" w:sz="0" w:space="0" w:color="auto"/>
            <w:left w:val="none" w:sz="0" w:space="0" w:color="auto"/>
            <w:bottom w:val="none" w:sz="0" w:space="0" w:color="auto"/>
            <w:right w:val="none" w:sz="0" w:space="0" w:color="auto"/>
          </w:divBdr>
          <w:divsChild>
            <w:div w:id="1281574562">
              <w:marLeft w:val="0"/>
              <w:marRight w:val="0"/>
              <w:marTop w:val="0"/>
              <w:marBottom w:val="0"/>
              <w:divBdr>
                <w:top w:val="none" w:sz="0" w:space="0" w:color="auto"/>
                <w:left w:val="none" w:sz="0" w:space="0" w:color="auto"/>
                <w:bottom w:val="none" w:sz="0" w:space="0" w:color="auto"/>
                <w:right w:val="none" w:sz="0" w:space="0" w:color="auto"/>
              </w:divBdr>
              <w:divsChild>
                <w:div w:id="726998413">
                  <w:marLeft w:val="0"/>
                  <w:marRight w:val="0"/>
                  <w:marTop w:val="0"/>
                  <w:marBottom w:val="0"/>
                  <w:divBdr>
                    <w:top w:val="none" w:sz="0" w:space="0" w:color="auto"/>
                    <w:left w:val="none" w:sz="0" w:space="0" w:color="auto"/>
                    <w:bottom w:val="none" w:sz="0" w:space="0" w:color="auto"/>
                    <w:right w:val="none" w:sz="0" w:space="0" w:color="auto"/>
                  </w:divBdr>
                  <w:divsChild>
                    <w:div w:id="2118476211">
                      <w:marLeft w:val="0"/>
                      <w:marRight w:val="0"/>
                      <w:marTop w:val="0"/>
                      <w:marBottom w:val="0"/>
                      <w:divBdr>
                        <w:top w:val="none" w:sz="0" w:space="0" w:color="auto"/>
                        <w:left w:val="none" w:sz="0" w:space="0" w:color="auto"/>
                        <w:bottom w:val="none" w:sz="0" w:space="0" w:color="auto"/>
                        <w:right w:val="none" w:sz="0" w:space="0" w:color="auto"/>
                      </w:divBdr>
                      <w:divsChild>
                        <w:div w:id="775441453">
                          <w:marLeft w:val="0"/>
                          <w:marRight w:val="0"/>
                          <w:marTop w:val="0"/>
                          <w:marBottom w:val="0"/>
                          <w:divBdr>
                            <w:top w:val="none" w:sz="0" w:space="0" w:color="auto"/>
                            <w:left w:val="none" w:sz="0" w:space="0" w:color="auto"/>
                            <w:bottom w:val="none" w:sz="0" w:space="0" w:color="auto"/>
                            <w:right w:val="none" w:sz="0" w:space="0" w:color="auto"/>
                          </w:divBdr>
                          <w:divsChild>
                            <w:div w:id="1719938860">
                              <w:marLeft w:val="0"/>
                              <w:marRight w:val="0"/>
                              <w:marTop w:val="0"/>
                              <w:marBottom w:val="0"/>
                              <w:divBdr>
                                <w:top w:val="none" w:sz="0" w:space="0" w:color="auto"/>
                                <w:left w:val="none" w:sz="0" w:space="0" w:color="auto"/>
                                <w:bottom w:val="none" w:sz="0" w:space="0" w:color="auto"/>
                                <w:right w:val="none" w:sz="0" w:space="0" w:color="auto"/>
                              </w:divBdr>
                              <w:divsChild>
                                <w:div w:id="704722313">
                                  <w:marLeft w:val="0"/>
                                  <w:marRight w:val="0"/>
                                  <w:marTop w:val="0"/>
                                  <w:marBottom w:val="0"/>
                                  <w:divBdr>
                                    <w:top w:val="none" w:sz="0" w:space="0" w:color="auto"/>
                                    <w:left w:val="none" w:sz="0" w:space="0" w:color="auto"/>
                                    <w:bottom w:val="none" w:sz="0" w:space="0" w:color="auto"/>
                                    <w:right w:val="none" w:sz="0" w:space="0" w:color="auto"/>
                                  </w:divBdr>
                                  <w:divsChild>
                                    <w:div w:id="43526174">
                                      <w:marLeft w:val="0"/>
                                      <w:marRight w:val="0"/>
                                      <w:marTop w:val="0"/>
                                      <w:marBottom w:val="0"/>
                                      <w:divBdr>
                                        <w:top w:val="none" w:sz="0" w:space="0" w:color="auto"/>
                                        <w:left w:val="none" w:sz="0" w:space="0" w:color="auto"/>
                                        <w:bottom w:val="none" w:sz="0" w:space="0" w:color="auto"/>
                                        <w:right w:val="none" w:sz="0" w:space="0" w:color="auto"/>
                                      </w:divBdr>
                                      <w:divsChild>
                                        <w:div w:id="2141998896">
                                          <w:marLeft w:val="0"/>
                                          <w:marRight w:val="0"/>
                                          <w:marTop w:val="0"/>
                                          <w:marBottom w:val="0"/>
                                          <w:divBdr>
                                            <w:top w:val="none" w:sz="0" w:space="0" w:color="auto"/>
                                            <w:left w:val="none" w:sz="0" w:space="0" w:color="auto"/>
                                            <w:bottom w:val="none" w:sz="0" w:space="0" w:color="auto"/>
                                            <w:right w:val="none" w:sz="0" w:space="0" w:color="auto"/>
                                          </w:divBdr>
                                          <w:divsChild>
                                            <w:div w:id="1433090846">
                                              <w:marLeft w:val="0"/>
                                              <w:marRight w:val="0"/>
                                              <w:marTop w:val="0"/>
                                              <w:marBottom w:val="0"/>
                                              <w:divBdr>
                                                <w:top w:val="none" w:sz="0" w:space="0" w:color="auto"/>
                                                <w:left w:val="none" w:sz="0" w:space="0" w:color="auto"/>
                                                <w:bottom w:val="none" w:sz="0" w:space="0" w:color="auto"/>
                                                <w:right w:val="none" w:sz="0" w:space="0" w:color="auto"/>
                                              </w:divBdr>
                                              <w:divsChild>
                                                <w:div w:id="170995454">
                                                  <w:marLeft w:val="0"/>
                                                  <w:marRight w:val="0"/>
                                                  <w:marTop w:val="0"/>
                                                  <w:marBottom w:val="0"/>
                                                  <w:divBdr>
                                                    <w:top w:val="none" w:sz="0" w:space="0" w:color="auto"/>
                                                    <w:left w:val="none" w:sz="0" w:space="0" w:color="auto"/>
                                                    <w:bottom w:val="none" w:sz="0" w:space="0" w:color="auto"/>
                                                    <w:right w:val="none" w:sz="0" w:space="0" w:color="auto"/>
                                                  </w:divBdr>
                                                  <w:divsChild>
                                                    <w:div w:id="18888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36586">
                                          <w:marLeft w:val="0"/>
                                          <w:marRight w:val="0"/>
                                          <w:marTop w:val="0"/>
                                          <w:marBottom w:val="0"/>
                                          <w:divBdr>
                                            <w:top w:val="none" w:sz="0" w:space="0" w:color="auto"/>
                                            <w:left w:val="none" w:sz="0" w:space="0" w:color="auto"/>
                                            <w:bottom w:val="none" w:sz="0" w:space="0" w:color="auto"/>
                                            <w:right w:val="none" w:sz="0" w:space="0" w:color="auto"/>
                                          </w:divBdr>
                                          <w:divsChild>
                                            <w:div w:id="1541087726">
                                              <w:marLeft w:val="0"/>
                                              <w:marRight w:val="0"/>
                                              <w:marTop w:val="0"/>
                                              <w:marBottom w:val="0"/>
                                              <w:divBdr>
                                                <w:top w:val="none" w:sz="0" w:space="0" w:color="auto"/>
                                                <w:left w:val="none" w:sz="0" w:space="0" w:color="auto"/>
                                                <w:bottom w:val="none" w:sz="0" w:space="0" w:color="auto"/>
                                                <w:right w:val="none" w:sz="0" w:space="0" w:color="auto"/>
                                              </w:divBdr>
                                              <w:divsChild>
                                                <w:div w:id="33429381">
                                                  <w:marLeft w:val="0"/>
                                                  <w:marRight w:val="0"/>
                                                  <w:marTop w:val="0"/>
                                                  <w:marBottom w:val="0"/>
                                                  <w:divBdr>
                                                    <w:top w:val="none" w:sz="0" w:space="0" w:color="auto"/>
                                                    <w:left w:val="none" w:sz="0" w:space="0" w:color="auto"/>
                                                    <w:bottom w:val="none" w:sz="0" w:space="0" w:color="auto"/>
                                                    <w:right w:val="none" w:sz="0" w:space="0" w:color="auto"/>
                                                  </w:divBdr>
                                                  <w:divsChild>
                                                    <w:div w:id="21343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228887">
          <w:marLeft w:val="0"/>
          <w:marRight w:val="0"/>
          <w:marTop w:val="0"/>
          <w:marBottom w:val="0"/>
          <w:divBdr>
            <w:top w:val="none" w:sz="0" w:space="0" w:color="auto"/>
            <w:left w:val="none" w:sz="0" w:space="0" w:color="auto"/>
            <w:bottom w:val="none" w:sz="0" w:space="0" w:color="auto"/>
            <w:right w:val="none" w:sz="0" w:space="0" w:color="auto"/>
          </w:divBdr>
          <w:divsChild>
            <w:div w:id="2012640991">
              <w:marLeft w:val="0"/>
              <w:marRight w:val="0"/>
              <w:marTop w:val="0"/>
              <w:marBottom w:val="0"/>
              <w:divBdr>
                <w:top w:val="none" w:sz="0" w:space="0" w:color="auto"/>
                <w:left w:val="none" w:sz="0" w:space="0" w:color="auto"/>
                <w:bottom w:val="none" w:sz="0" w:space="0" w:color="auto"/>
                <w:right w:val="none" w:sz="0" w:space="0" w:color="auto"/>
              </w:divBdr>
              <w:divsChild>
                <w:div w:id="1558861069">
                  <w:marLeft w:val="0"/>
                  <w:marRight w:val="0"/>
                  <w:marTop w:val="0"/>
                  <w:marBottom w:val="0"/>
                  <w:divBdr>
                    <w:top w:val="none" w:sz="0" w:space="0" w:color="auto"/>
                    <w:left w:val="none" w:sz="0" w:space="0" w:color="auto"/>
                    <w:bottom w:val="none" w:sz="0" w:space="0" w:color="auto"/>
                    <w:right w:val="none" w:sz="0" w:space="0" w:color="auto"/>
                  </w:divBdr>
                  <w:divsChild>
                    <w:div w:id="1055160754">
                      <w:marLeft w:val="0"/>
                      <w:marRight w:val="0"/>
                      <w:marTop w:val="0"/>
                      <w:marBottom w:val="0"/>
                      <w:divBdr>
                        <w:top w:val="none" w:sz="0" w:space="0" w:color="auto"/>
                        <w:left w:val="none" w:sz="0" w:space="0" w:color="auto"/>
                        <w:bottom w:val="none" w:sz="0" w:space="0" w:color="auto"/>
                        <w:right w:val="none" w:sz="0" w:space="0" w:color="auto"/>
                      </w:divBdr>
                      <w:divsChild>
                        <w:div w:id="1404257039">
                          <w:marLeft w:val="0"/>
                          <w:marRight w:val="0"/>
                          <w:marTop w:val="0"/>
                          <w:marBottom w:val="0"/>
                          <w:divBdr>
                            <w:top w:val="none" w:sz="0" w:space="0" w:color="auto"/>
                            <w:left w:val="none" w:sz="0" w:space="0" w:color="auto"/>
                            <w:bottom w:val="none" w:sz="0" w:space="0" w:color="auto"/>
                            <w:right w:val="none" w:sz="0" w:space="0" w:color="auto"/>
                          </w:divBdr>
                          <w:divsChild>
                            <w:div w:id="1852792123">
                              <w:marLeft w:val="0"/>
                              <w:marRight w:val="0"/>
                              <w:marTop w:val="0"/>
                              <w:marBottom w:val="0"/>
                              <w:divBdr>
                                <w:top w:val="none" w:sz="0" w:space="0" w:color="auto"/>
                                <w:left w:val="none" w:sz="0" w:space="0" w:color="auto"/>
                                <w:bottom w:val="none" w:sz="0" w:space="0" w:color="auto"/>
                                <w:right w:val="none" w:sz="0" w:space="0" w:color="auto"/>
                              </w:divBdr>
                              <w:divsChild>
                                <w:div w:id="1956250247">
                                  <w:marLeft w:val="0"/>
                                  <w:marRight w:val="0"/>
                                  <w:marTop w:val="0"/>
                                  <w:marBottom w:val="0"/>
                                  <w:divBdr>
                                    <w:top w:val="none" w:sz="0" w:space="0" w:color="auto"/>
                                    <w:left w:val="none" w:sz="0" w:space="0" w:color="auto"/>
                                    <w:bottom w:val="none" w:sz="0" w:space="0" w:color="auto"/>
                                    <w:right w:val="none" w:sz="0" w:space="0" w:color="auto"/>
                                  </w:divBdr>
                                  <w:divsChild>
                                    <w:div w:id="233978817">
                                      <w:marLeft w:val="0"/>
                                      <w:marRight w:val="0"/>
                                      <w:marTop w:val="0"/>
                                      <w:marBottom w:val="0"/>
                                      <w:divBdr>
                                        <w:top w:val="none" w:sz="0" w:space="0" w:color="auto"/>
                                        <w:left w:val="none" w:sz="0" w:space="0" w:color="auto"/>
                                        <w:bottom w:val="none" w:sz="0" w:space="0" w:color="auto"/>
                                        <w:right w:val="none" w:sz="0" w:space="0" w:color="auto"/>
                                      </w:divBdr>
                                      <w:divsChild>
                                        <w:div w:id="1798914360">
                                          <w:marLeft w:val="0"/>
                                          <w:marRight w:val="0"/>
                                          <w:marTop w:val="0"/>
                                          <w:marBottom w:val="0"/>
                                          <w:divBdr>
                                            <w:top w:val="none" w:sz="0" w:space="0" w:color="auto"/>
                                            <w:left w:val="none" w:sz="0" w:space="0" w:color="auto"/>
                                            <w:bottom w:val="none" w:sz="0" w:space="0" w:color="auto"/>
                                            <w:right w:val="none" w:sz="0" w:space="0" w:color="auto"/>
                                          </w:divBdr>
                                          <w:divsChild>
                                            <w:div w:id="1949503825">
                                              <w:marLeft w:val="0"/>
                                              <w:marRight w:val="0"/>
                                              <w:marTop w:val="0"/>
                                              <w:marBottom w:val="0"/>
                                              <w:divBdr>
                                                <w:top w:val="none" w:sz="0" w:space="0" w:color="auto"/>
                                                <w:left w:val="none" w:sz="0" w:space="0" w:color="auto"/>
                                                <w:bottom w:val="none" w:sz="0" w:space="0" w:color="auto"/>
                                                <w:right w:val="none" w:sz="0" w:space="0" w:color="auto"/>
                                              </w:divBdr>
                                              <w:divsChild>
                                                <w:div w:id="259027392">
                                                  <w:marLeft w:val="0"/>
                                                  <w:marRight w:val="0"/>
                                                  <w:marTop w:val="0"/>
                                                  <w:marBottom w:val="0"/>
                                                  <w:divBdr>
                                                    <w:top w:val="none" w:sz="0" w:space="0" w:color="auto"/>
                                                    <w:left w:val="none" w:sz="0" w:space="0" w:color="auto"/>
                                                    <w:bottom w:val="none" w:sz="0" w:space="0" w:color="auto"/>
                                                    <w:right w:val="none" w:sz="0" w:space="0" w:color="auto"/>
                                                  </w:divBdr>
                                                  <w:divsChild>
                                                    <w:div w:id="20067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784218">
      <w:bodyDiv w:val="1"/>
      <w:marLeft w:val="0"/>
      <w:marRight w:val="0"/>
      <w:marTop w:val="0"/>
      <w:marBottom w:val="0"/>
      <w:divBdr>
        <w:top w:val="none" w:sz="0" w:space="0" w:color="auto"/>
        <w:left w:val="none" w:sz="0" w:space="0" w:color="auto"/>
        <w:bottom w:val="none" w:sz="0" w:space="0" w:color="auto"/>
        <w:right w:val="none" w:sz="0" w:space="0" w:color="auto"/>
      </w:divBdr>
    </w:div>
    <w:div w:id="792939835">
      <w:bodyDiv w:val="1"/>
      <w:marLeft w:val="0"/>
      <w:marRight w:val="0"/>
      <w:marTop w:val="0"/>
      <w:marBottom w:val="0"/>
      <w:divBdr>
        <w:top w:val="none" w:sz="0" w:space="0" w:color="auto"/>
        <w:left w:val="none" w:sz="0" w:space="0" w:color="auto"/>
        <w:bottom w:val="none" w:sz="0" w:space="0" w:color="auto"/>
        <w:right w:val="none" w:sz="0" w:space="0" w:color="auto"/>
      </w:divBdr>
      <w:divsChild>
        <w:div w:id="1125466232">
          <w:marLeft w:val="0"/>
          <w:marRight w:val="0"/>
          <w:marTop w:val="0"/>
          <w:marBottom w:val="0"/>
          <w:divBdr>
            <w:top w:val="none" w:sz="0" w:space="0" w:color="auto"/>
            <w:left w:val="none" w:sz="0" w:space="0" w:color="auto"/>
            <w:bottom w:val="none" w:sz="0" w:space="0" w:color="auto"/>
            <w:right w:val="none" w:sz="0" w:space="0" w:color="auto"/>
          </w:divBdr>
          <w:divsChild>
            <w:div w:id="1772974603">
              <w:marLeft w:val="0"/>
              <w:marRight w:val="0"/>
              <w:marTop w:val="0"/>
              <w:marBottom w:val="0"/>
              <w:divBdr>
                <w:top w:val="none" w:sz="0" w:space="0" w:color="auto"/>
                <w:left w:val="none" w:sz="0" w:space="0" w:color="auto"/>
                <w:bottom w:val="none" w:sz="0" w:space="0" w:color="auto"/>
                <w:right w:val="none" w:sz="0" w:space="0" w:color="auto"/>
              </w:divBdr>
              <w:divsChild>
                <w:div w:id="1369837425">
                  <w:marLeft w:val="0"/>
                  <w:marRight w:val="0"/>
                  <w:marTop w:val="0"/>
                  <w:marBottom w:val="0"/>
                  <w:divBdr>
                    <w:top w:val="none" w:sz="0" w:space="0" w:color="auto"/>
                    <w:left w:val="none" w:sz="0" w:space="0" w:color="auto"/>
                    <w:bottom w:val="none" w:sz="0" w:space="0" w:color="auto"/>
                    <w:right w:val="none" w:sz="0" w:space="0" w:color="auto"/>
                  </w:divBdr>
                  <w:divsChild>
                    <w:div w:id="19083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13204">
          <w:marLeft w:val="0"/>
          <w:marRight w:val="0"/>
          <w:marTop w:val="0"/>
          <w:marBottom w:val="0"/>
          <w:divBdr>
            <w:top w:val="none" w:sz="0" w:space="0" w:color="auto"/>
            <w:left w:val="none" w:sz="0" w:space="0" w:color="auto"/>
            <w:bottom w:val="none" w:sz="0" w:space="0" w:color="auto"/>
            <w:right w:val="none" w:sz="0" w:space="0" w:color="auto"/>
          </w:divBdr>
          <w:divsChild>
            <w:div w:id="1589078191">
              <w:marLeft w:val="0"/>
              <w:marRight w:val="0"/>
              <w:marTop w:val="0"/>
              <w:marBottom w:val="0"/>
              <w:divBdr>
                <w:top w:val="none" w:sz="0" w:space="0" w:color="auto"/>
                <w:left w:val="none" w:sz="0" w:space="0" w:color="auto"/>
                <w:bottom w:val="none" w:sz="0" w:space="0" w:color="auto"/>
                <w:right w:val="none" w:sz="0" w:space="0" w:color="auto"/>
              </w:divBdr>
              <w:divsChild>
                <w:div w:id="780607222">
                  <w:marLeft w:val="0"/>
                  <w:marRight w:val="0"/>
                  <w:marTop w:val="0"/>
                  <w:marBottom w:val="0"/>
                  <w:divBdr>
                    <w:top w:val="none" w:sz="0" w:space="0" w:color="auto"/>
                    <w:left w:val="none" w:sz="0" w:space="0" w:color="auto"/>
                    <w:bottom w:val="none" w:sz="0" w:space="0" w:color="auto"/>
                    <w:right w:val="none" w:sz="0" w:space="0" w:color="auto"/>
                  </w:divBdr>
                  <w:divsChild>
                    <w:div w:id="16008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541785">
      <w:bodyDiv w:val="1"/>
      <w:marLeft w:val="0"/>
      <w:marRight w:val="0"/>
      <w:marTop w:val="0"/>
      <w:marBottom w:val="0"/>
      <w:divBdr>
        <w:top w:val="none" w:sz="0" w:space="0" w:color="auto"/>
        <w:left w:val="none" w:sz="0" w:space="0" w:color="auto"/>
        <w:bottom w:val="none" w:sz="0" w:space="0" w:color="auto"/>
        <w:right w:val="none" w:sz="0" w:space="0" w:color="auto"/>
      </w:divBdr>
      <w:divsChild>
        <w:div w:id="157380261">
          <w:marLeft w:val="0"/>
          <w:marRight w:val="0"/>
          <w:marTop w:val="0"/>
          <w:marBottom w:val="0"/>
          <w:divBdr>
            <w:top w:val="none" w:sz="0" w:space="0" w:color="auto"/>
            <w:left w:val="none" w:sz="0" w:space="0" w:color="auto"/>
            <w:bottom w:val="none" w:sz="0" w:space="0" w:color="auto"/>
            <w:right w:val="none" w:sz="0" w:space="0" w:color="auto"/>
          </w:divBdr>
          <w:divsChild>
            <w:div w:id="1974208860">
              <w:marLeft w:val="0"/>
              <w:marRight w:val="0"/>
              <w:marTop w:val="0"/>
              <w:marBottom w:val="0"/>
              <w:divBdr>
                <w:top w:val="none" w:sz="0" w:space="0" w:color="auto"/>
                <w:left w:val="none" w:sz="0" w:space="0" w:color="auto"/>
                <w:bottom w:val="none" w:sz="0" w:space="0" w:color="auto"/>
                <w:right w:val="none" w:sz="0" w:space="0" w:color="auto"/>
              </w:divBdr>
              <w:divsChild>
                <w:div w:id="920455642">
                  <w:marLeft w:val="0"/>
                  <w:marRight w:val="0"/>
                  <w:marTop w:val="0"/>
                  <w:marBottom w:val="0"/>
                  <w:divBdr>
                    <w:top w:val="none" w:sz="0" w:space="0" w:color="auto"/>
                    <w:left w:val="none" w:sz="0" w:space="0" w:color="auto"/>
                    <w:bottom w:val="none" w:sz="0" w:space="0" w:color="auto"/>
                    <w:right w:val="none" w:sz="0" w:space="0" w:color="auto"/>
                  </w:divBdr>
                  <w:divsChild>
                    <w:div w:id="7133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5729">
          <w:marLeft w:val="0"/>
          <w:marRight w:val="0"/>
          <w:marTop w:val="0"/>
          <w:marBottom w:val="0"/>
          <w:divBdr>
            <w:top w:val="none" w:sz="0" w:space="0" w:color="auto"/>
            <w:left w:val="none" w:sz="0" w:space="0" w:color="auto"/>
            <w:bottom w:val="none" w:sz="0" w:space="0" w:color="auto"/>
            <w:right w:val="none" w:sz="0" w:space="0" w:color="auto"/>
          </w:divBdr>
          <w:divsChild>
            <w:div w:id="141435736">
              <w:marLeft w:val="0"/>
              <w:marRight w:val="0"/>
              <w:marTop w:val="0"/>
              <w:marBottom w:val="0"/>
              <w:divBdr>
                <w:top w:val="none" w:sz="0" w:space="0" w:color="auto"/>
                <w:left w:val="none" w:sz="0" w:space="0" w:color="auto"/>
                <w:bottom w:val="none" w:sz="0" w:space="0" w:color="auto"/>
                <w:right w:val="none" w:sz="0" w:space="0" w:color="auto"/>
              </w:divBdr>
              <w:divsChild>
                <w:div w:id="1322391837">
                  <w:marLeft w:val="0"/>
                  <w:marRight w:val="0"/>
                  <w:marTop w:val="0"/>
                  <w:marBottom w:val="0"/>
                  <w:divBdr>
                    <w:top w:val="none" w:sz="0" w:space="0" w:color="auto"/>
                    <w:left w:val="none" w:sz="0" w:space="0" w:color="auto"/>
                    <w:bottom w:val="none" w:sz="0" w:space="0" w:color="auto"/>
                    <w:right w:val="none" w:sz="0" w:space="0" w:color="auto"/>
                  </w:divBdr>
                  <w:divsChild>
                    <w:div w:id="15151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24042">
      <w:bodyDiv w:val="1"/>
      <w:marLeft w:val="0"/>
      <w:marRight w:val="0"/>
      <w:marTop w:val="0"/>
      <w:marBottom w:val="0"/>
      <w:divBdr>
        <w:top w:val="none" w:sz="0" w:space="0" w:color="auto"/>
        <w:left w:val="none" w:sz="0" w:space="0" w:color="auto"/>
        <w:bottom w:val="none" w:sz="0" w:space="0" w:color="auto"/>
        <w:right w:val="none" w:sz="0" w:space="0" w:color="auto"/>
      </w:divBdr>
      <w:divsChild>
        <w:div w:id="1299334218">
          <w:marLeft w:val="0"/>
          <w:marRight w:val="0"/>
          <w:marTop w:val="0"/>
          <w:marBottom w:val="0"/>
          <w:divBdr>
            <w:top w:val="none" w:sz="0" w:space="0" w:color="auto"/>
            <w:left w:val="none" w:sz="0" w:space="0" w:color="auto"/>
            <w:bottom w:val="none" w:sz="0" w:space="0" w:color="auto"/>
            <w:right w:val="none" w:sz="0" w:space="0" w:color="auto"/>
          </w:divBdr>
          <w:divsChild>
            <w:div w:id="601496620">
              <w:marLeft w:val="0"/>
              <w:marRight w:val="0"/>
              <w:marTop w:val="0"/>
              <w:marBottom w:val="0"/>
              <w:divBdr>
                <w:top w:val="none" w:sz="0" w:space="0" w:color="auto"/>
                <w:left w:val="none" w:sz="0" w:space="0" w:color="auto"/>
                <w:bottom w:val="none" w:sz="0" w:space="0" w:color="auto"/>
                <w:right w:val="none" w:sz="0" w:space="0" w:color="auto"/>
              </w:divBdr>
              <w:divsChild>
                <w:div w:id="241833973">
                  <w:marLeft w:val="0"/>
                  <w:marRight w:val="0"/>
                  <w:marTop w:val="0"/>
                  <w:marBottom w:val="0"/>
                  <w:divBdr>
                    <w:top w:val="none" w:sz="0" w:space="0" w:color="auto"/>
                    <w:left w:val="none" w:sz="0" w:space="0" w:color="auto"/>
                    <w:bottom w:val="none" w:sz="0" w:space="0" w:color="auto"/>
                    <w:right w:val="none" w:sz="0" w:space="0" w:color="auto"/>
                  </w:divBdr>
                  <w:divsChild>
                    <w:div w:id="5442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69833">
          <w:marLeft w:val="0"/>
          <w:marRight w:val="0"/>
          <w:marTop w:val="0"/>
          <w:marBottom w:val="0"/>
          <w:divBdr>
            <w:top w:val="none" w:sz="0" w:space="0" w:color="auto"/>
            <w:left w:val="none" w:sz="0" w:space="0" w:color="auto"/>
            <w:bottom w:val="none" w:sz="0" w:space="0" w:color="auto"/>
            <w:right w:val="none" w:sz="0" w:space="0" w:color="auto"/>
          </w:divBdr>
          <w:divsChild>
            <w:div w:id="1692872826">
              <w:marLeft w:val="0"/>
              <w:marRight w:val="0"/>
              <w:marTop w:val="0"/>
              <w:marBottom w:val="0"/>
              <w:divBdr>
                <w:top w:val="none" w:sz="0" w:space="0" w:color="auto"/>
                <w:left w:val="none" w:sz="0" w:space="0" w:color="auto"/>
                <w:bottom w:val="none" w:sz="0" w:space="0" w:color="auto"/>
                <w:right w:val="none" w:sz="0" w:space="0" w:color="auto"/>
              </w:divBdr>
              <w:divsChild>
                <w:div w:id="1776168248">
                  <w:marLeft w:val="0"/>
                  <w:marRight w:val="0"/>
                  <w:marTop w:val="0"/>
                  <w:marBottom w:val="0"/>
                  <w:divBdr>
                    <w:top w:val="none" w:sz="0" w:space="0" w:color="auto"/>
                    <w:left w:val="none" w:sz="0" w:space="0" w:color="auto"/>
                    <w:bottom w:val="none" w:sz="0" w:space="0" w:color="auto"/>
                    <w:right w:val="none" w:sz="0" w:space="0" w:color="auto"/>
                  </w:divBdr>
                  <w:divsChild>
                    <w:div w:id="18310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77896">
      <w:bodyDiv w:val="1"/>
      <w:marLeft w:val="0"/>
      <w:marRight w:val="0"/>
      <w:marTop w:val="0"/>
      <w:marBottom w:val="0"/>
      <w:divBdr>
        <w:top w:val="none" w:sz="0" w:space="0" w:color="auto"/>
        <w:left w:val="none" w:sz="0" w:space="0" w:color="auto"/>
        <w:bottom w:val="none" w:sz="0" w:space="0" w:color="auto"/>
        <w:right w:val="none" w:sz="0" w:space="0" w:color="auto"/>
      </w:divBdr>
      <w:divsChild>
        <w:div w:id="925306903">
          <w:marLeft w:val="0"/>
          <w:marRight w:val="0"/>
          <w:marTop w:val="0"/>
          <w:marBottom w:val="0"/>
          <w:divBdr>
            <w:top w:val="none" w:sz="0" w:space="0" w:color="auto"/>
            <w:left w:val="none" w:sz="0" w:space="0" w:color="auto"/>
            <w:bottom w:val="none" w:sz="0" w:space="0" w:color="auto"/>
            <w:right w:val="none" w:sz="0" w:space="0" w:color="auto"/>
          </w:divBdr>
          <w:divsChild>
            <w:div w:id="1922710523">
              <w:marLeft w:val="0"/>
              <w:marRight w:val="0"/>
              <w:marTop w:val="0"/>
              <w:marBottom w:val="0"/>
              <w:divBdr>
                <w:top w:val="none" w:sz="0" w:space="0" w:color="auto"/>
                <w:left w:val="none" w:sz="0" w:space="0" w:color="auto"/>
                <w:bottom w:val="none" w:sz="0" w:space="0" w:color="auto"/>
                <w:right w:val="none" w:sz="0" w:space="0" w:color="auto"/>
              </w:divBdr>
              <w:divsChild>
                <w:div w:id="919874412">
                  <w:marLeft w:val="0"/>
                  <w:marRight w:val="0"/>
                  <w:marTop w:val="0"/>
                  <w:marBottom w:val="0"/>
                  <w:divBdr>
                    <w:top w:val="none" w:sz="0" w:space="0" w:color="auto"/>
                    <w:left w:val="none" w:sz="0" w:space="0" w:color="auto"/>
                    <w:bottom w:val="none" w:sz="0" w:space="0" w:color="auto"/>
                    <w:right w:val="none" w:sz="0" w:space="0" w:color="auto"/>
                  </w:divBdr>
                  <w:divsChild>
                    <w:div w:id="1381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4977">
          <w:marLeft w:val="0"/>
          <w:marRight w:val="0"/>
          <w:marTop w:val="0"/>
          <w:marBottom w:val="0"/>
          <w:divBdr>
            <w:top w:val="none" w:sz="0" w:space="0" w:color="auto"/>
            <w:left w:val="none" w:sz="0" w:space="0" w:color="auto"/>
            <w:bottom w:val="none" w:sz="0" w:space="0" w:color="auto"/>
            <w:right w:val="none" w:sz="0" w:space="0" w:color="auto"/>
          </w:divBdr>
          <w:divsChild>
            <w:div w:id="78910662">
              <w:marLeft w:val="0"/>
              <w:marRight w:val="0"/>
              <w:marTop w:val="0"/>
              <w:marBottom w:val="0"/>
              <w:divBdr>
                <w:top w:val="none" w:sz="0" w:space="0" w:color="auto"/>
                <w:left w:val="none" w:sz="0" w:space="0" w:color="auto"/>
                <w:bottom w:val="none" w:sz="0" w:space="0" w:color="auto"/>
                <w:right w:val="none" w:sz="0" w:space="0" w:color="auto"/>
              </w:divBdr>
              <w:divsChild>
                <w:div w:id="1776245099">
                  <w:marLeft w:val="0"/>
                  <w:marRight w:val="0"/>
                  <w:marTop w:val="0"/>
                  <w:marBottom w:val="0"/>
                  <w:divBdr>
                    <w:top w:val="none" w:sz="0" w:space="0" w:color="auto"/>
                    <w:left w:val="none" w:sz="0" w:space="0" w:color="auto"/>
                    <w:bottom w:val="none" w:sz="0" w:space="0" w:color="auto"/>
                    <w:right w:val="none" w:sz="0" w:space="0" w:color="auto"/>
                  </w:divBdr>
                  <w:divsChild>
                    <w:div w:id="10252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23762">
      <w:bodyDiv w:val="1"/>
      <w:marLeft w:val="0"/>
      <w:marRight w:val="0"/>
      <w:marTop w:val="0"/>
      <w:marBottom w:val="0"/>
      <w:divBdr>
        <w:top w:val="none" w:sz="0" w:space="0" w:color="auto"/>
        <w:left w:val="none" w:sz="0" w:space="0" w:color="auto"/>
        <w:bottom w:val="none" w:sz="0" w:space="0" w:color="auto"/>
        <w:right w:val="none" w:sz="0" w:space="0" w:color="auto"/>
      </w:divBdr>
      <w:divsChild>
        <w:div w:id="734010709">
          <w:marLeft w:val="0"/>
          <w:marRight w:val="0"/>
          <w:marTop w:val="0"/>
          <w:marBottom w:val="0"/>
          <w:divBdr>
            <w:top w:val="none" w:sz="0" w:space="0" w:color="auto"/>
            <w:left w:val="none" w:sz="0" w:space="0" w:color="auto"/>
            <w:bottom w:val="none" w:sz="0" w:space="0" w:color="auto"/>
            <w:right w:val="none" w:sz="0" w:space="0" w:color="auto"/>
          </w:divBdr>
          <w:divsChild>
            <w:div w:id="1467696057">
              <w:marLeft w:val="0"/>
              <w:marRight w:val="0"/>
              <w:marTop w:val="0"/>
              <w:marBottom w:val="0"/>
              <w:divBdr>
                <w:top w:val="none" w:sz="0" w:space="0" w:color="auto"/>
                <w:left w:val="none" w:sz="0" w:space="0" w:color="auto"/>
                <w:bottom w:val="none" w:sz="0" w:space="0" w:color="auto"/>
                <w:right w:val="none" w:sz="0" w:space="0" w:color="auto"/>
              </w:divBdr>
              <w:divsChild>
                <w:div w:id="1039629793">
                  <w:marLeft w:val="0"/>
                  <w:marRight w:val="0"/>
                  <w:marTop w:val="0"/>
                  <w:marBottom w:val="0"/>
                  <w:divBdr>
                    <w:top w:val="none" w:sz="0" w:space="0" w:color="auto"/>
                    <w:left w:val="none" w:sz="0" w:space="0" w:color="auto"/>
                    <w:bottom w:val="none" w:sz="0" w:space="0" w:color="auto"/>
                    <w:right w:val="none" w:sz="0" w:space="0" w:color="auto"/>
                  </w:divBdr>
                  <w:divsChild>
                    <w:div w:id="10166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506">
          <w:marLeft w:val="0"/>
          <w:marRight w:val="0"/>
          <w:marTop w:val="0"/>
          <w:marBottom w:val="0"/>
          <w:divBdr>
            <w:top w:val="none" w:sz="0" w:space="0" w:color="auto"/>
            <w:left w:val="none" w:sz="0" w:space="0" w:color="auto"/>
            <w:bottom w:val="none" w:sz="0" w:space="0" w:color="auto"/>
            <w:right w:val="none" w:sz="0" w:space="0" w:color="auto"/>
          </w:divBdr>
          <w:divsChild>
            <w:div w:id="1489707087">
              <w:marLeft w:val="0"/>
              <w:marRight w:val="0"/>
              <w:marTop w:val="0"/>
              <w:marBottom w:val="0"/>
              <w:divBdr>
                <w:top w:val="none" w:sz="0" w:space="0" w:color="auto"/>
                <w:left w:val="none" w:sz="0" w:space="0" w:color="auto"/>
                <w:bottom w:val="none" w:sz="0" w:space="0" w:color="auto"/>
                <w:right w:val="none" w:sz="0" w:space="0" w:color="auto"/>
              </w:divBdr>
              <w:divsChild>
                <w:div w:id="881018363">
                  <w:marLeft w:val="0"/>
                  <w:marRight w:val="0"/>
                  <w:marTop w:val="0"/>
                  <w:marBottom w:val="0"/>
                  <w:divBdr>
                    <w:top w:val="none" w:sz="0" w:space="0" w:color="auto"/>
                    <w:left w:val="none" w:sz="0" w:space="0" w:color="auto"/>
                    <w:bottom w:val="none" w:sz="0" w:space="0" w:color="auto"/>
                    <w:right w:val="none" w:sz="0" w:space="0" w:color="auto"/>
                  </w:divBdr>
                  <w:divsChild>
                    <w:div w:id="1583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029023">
      <w:bodyDiv w:val="1"/>
      <w:marLeft w:val="0"/>
      <w:marRight w:val="0"/>
      <w:marTop w:val="0"/>
      <w:marBottom w:val="0"/>
      <w:divBdr>
        <w:top w:val="none" w:sz="0" w:space="0" w:color="auto"/>
        <w:left w:val="none" w:sz="0" w:space="0" w:color="auto"/>
        <w:bottom w:val="none" w:sz="0" w:space="0" w:color="auto"/>
        <w:right w:val="none" w:sz="0" w:space="0" w:color="auto"/>
      </w:divBdr>
      <w:divsChild>
        <w:div w:id="1715079049">
          <w:marLeft w:val="0"/>
          <w:marRight w:val="0"/>
          <w:marTop w:val="0"/>
          <w:marBottom w:val="0"/>
          <w:divBdr>
            <w:top w:val="none" w:sz="0" w:space="0" w:color="auto"/>
            <w:left w:val="none" w:sz="0" w:space="0" w:color="auto"/>
            <w:bottom w:val="none" w:sz="0" w:space="0" w:color="auto"/>
            <w:right w:val="none" w:sz="0" w:space="0" w:color="auto"/>
          </w:divBdr>
          <w:divsChild>
            <w:div w:id="367872651">
              <w:marLeft w:val="0"/>
              <w:marRight w:val="0"/>
              <w:marTop w:val="0"/>
              <w:marBottom w:val="0"/>
              <w:divBdr>
                <w:top w:val="none" w:sz="0" w:space="0" w:color="auto"/>
                <w:left w:val="none" w:sz="0" w:space="0" w:color="auto"/>
                <w:bottom w:val="none" w:sz="0" w:space="0" w:color="auto"/>
                <w:right w:val="none" w:sz="0" w:space="0" w:color="auto"/>
              </w:divBdr>
              <w:divsChild>
                <w:div w:id="1209487299">
                  <w:marLeft w:val="0"/>
                  <w:marRight w:val="0"/>
                  <w:marTop w:val="0"/>
                  <w:marBottom w:val="0"/>
                  <w:divBdr>
                    <w:top w:val="none" w:sz="0" w:space="0" w:color="auto"/>
                    <w:left w:val="none" w:sz="0" w:space="0" w:color="auto"/>
                    <w:bottom w:val="none" w:sz="0" w:space="0" w:color="auto"/>
                    <w:right w:val="none" w:sz="0" w:space="0" w:color="auto"/>
                  </w:divBdr>
                  <w:divsChild>
                    <w:div w:id="3072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93993">
          <w:marLeft w:val="0"/>
          <w:marRight w:val="0"/>
          <w:marTop w:val="0"/>
          <w:marBottom w:val="0"/>
          <w:divBdr>
            <w:top w:val="none" w:sz="0" w:space="0" w:color="auto"/>
            <w:left w:val="none" w:sz="0" w:space="0" w:color="auto"/>
            <w:bottom w:val="none" w:sz="0" w:space="0" w:color="auto"/>
            <w:right w:val="none" w:sz="0" w:space="0" w:color="auto"/>
          </w:divBdr>
          <w:divsChild>
            <w:div w:id="656614135">
              <w:marLeft w:val="0"/>
              <w:marRight w:val="0"/>
              <w:marTop w:val="0"/>
              <w:marBottom w:val="0"/>
              <w:divBdr>
                <w:top w:val="none" w:sz="0" w:space="0" w:color="auto"/>
                <w:left w:val="none" w:sz="0" w:space="0" w:color="auto"/>
                <w:bottom w:val="none" w:sz="0" w:space="0" w:color="auto"/>
                <w:right w:val="none" w:sz="0" w:space="0" w:color="auto"/>
              </w:divBdr>
              <w:divsChild>
                <w:div w:id="542596837">
                  <w:marLeft w:val="0"/>
                  <w:marRight w:val="0"/>
                  <w:marTop w:val="0"/>
                  <w:marBottom w:val="0"/>
                  <w:divBdr>
                    <w:top w:val="none" w:sz="0" w:space="0" w:color="auto"/>
                    <w:left w:val="none" w:sz="0" w:space="0" w:color="auto"/>
                    <w:bottom w:val="none" w:sz="0" w:space="0" w:color="auto"/>
                    <w:right w:val="none" w:sz="0" w:space="0" w:color="auto"/>
                  </w:divBdr>
                  <w:divsChild>
                    <w:div w:id="5437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98123">
      <w:bodyDiv w:val="1"/>
      <w:marLeft w:val="0"/>
      <w:marRight w:val="0"/>
      <w:marTop w:val="0"/>
      <w:marBottom w:val="0"/>
      <w:divBdr>
        <w:top w:val="none" w:sz="0" w:space="0" w:color="auto"/>
        <w:left w:val="none" w:sz="0" w:space="0" w:color="auto"/>
        <w:bottom w:val="none" w:sz="0" w:space="0" w:color="auto"/>
        <w:right w:val="none" w:sz="0" w:space="0" w:color="auto"/>
      </w:divBdr>
      <w:divsChild>
        <w:div w:id="338701991">
          <w:marLeft w:val="0"/>
          <w:marRight w:val="0"/>
          <w:marTop w:val="0"/>
          <w:marBottom w:val="0"/>
          <w:divBdr>
            <w:top w:val="none" w:sz="0" w:space="0" w:color="auto"/>
            <w:left w:val="none" w:sz="0" w:space="0" w:color="auto"/>
            <w:bottom w:val="none" w:sz="0" w:space="0" w:color="auto"/>
            <w:right w:val="none" w:sz="0" w:space="0" w:color="auto"/>
          </w:divBdr>
          <w:divsChild>
            <w:div w:id="1455252457">
              <w:marLeft w:val="0"/>
              <w:marRight w:val="0"/>
              <w:marTop w:val="0"/>
              <w:marBottom w:val="0"/>
              <w:divBdr>
                <w:top w:val="none" w:sz="0" w:space="0" w:color="auto"/>
                <w:left w:val="none" w:sz="0" w:space="0" w:color="auto"/>
                <w:bottom w:val="none" w:sz="0" w:space="0" w:color="auto"/>
                <w:right w:val="none" w:sz="0" w:space="0" w:color="auto"/>
              </w:divBdr>
              <w:divsChild>
                <w:div w:id="1478647950">
                  <w:marLeft w:val="0"/>
                  <w:marRight w:val="0"/>
                  <w:marTop w:val="0"/>
                  <w:marBottom w:val="0"/>
                  <w:divBdr>
                    <w:top w:val="none" w:sz="0" w:space="0" w:color="auto"/>
                    <w:left w:val="none" w:sz="0" w:space="0" w:color="auto"/>
                    <w:bottom w:val="none" w:sz="0" w:space="0" w:color="auto"/>
                    <w:right w:val="none" w:sz="0" w:space="0" w:color="auto"/>
                  </w:divBdr>
                  <w:divsChild>
                    <w:div w:id="11691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0220">
          <w:marLeft w:val="0"/>
          <w:marRight w:val="0"/>
          <w:marTop w:val="0"/>
          <w:marBottom w:val="0"/>
          <w:divBdr>
            <w:top w:val="none" w:sz="0" w:space="0" w:color="auto"/>
            <w:left w:val="none" w:sz="0" w:space="0" w:color="auto"/>
            <w:bottom w:val="none" w:sz="0" w:space="0" w:color="auto"/>
            <w:right w:val="none" w:sz="0" w:space="0" w:color="auto"/>
          </w:divBdr>
          <w:divsChild>
            <w:div w:id="1245064848">
              <w:marLeft w:val="0"/>
              <w:marRight w:val="0"/>
              <w:marTop w:val="0"/>
              <w:marBottom w:val="0"/>
              <w:divBdr>
                <w:top w:val="none" w:sz="0" w:space="0" w:color="auto"/>
                <w:left w:val="none" w:sz="0" w:space="0" w:color="auto"/>
                <w:bottom w:val="none" w:sz="0" w:space="0" w:color="auto"/>
                <w:right w:val="none" w:sz="0" w:space="0" w:color="auto"/>
              </w:divBdr>
              <w:divsChild>
                <w:div w:id="1832330017">
                  <w:marLeft w:val="0"/>
                  <w:marRight w:val="0"/>
                  <w:marTop w:val="0"/>
                  <w:marBottom w:val="0"/>
                  <w:divBdr>
                    <w:top w:val="none" w:sz="0" w:space="0" w:color="auto"/>
                    <w:left w:val="none" w:sz="0" w:space="0" w:color="auto"/>
                    <w:bottom w:val="none" w:sz="0" w:space="0" w:color="auto"/>
                    <w:right w:val="none" w:sz="0" w:space="0" w:color="auto"/>
                  </w:divBdr>
                  <w:divsChild>
                    <w:div w:id="10661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5596">
      <w:bodyDiv w:val="1"/>
      <w:marLeft w:val="0"/>
      <w:marRight w:val="0"/>
      <w:marTop w:val="0"/>
      <w:marBottom w:val="0"/>
      <w:divBdr>
        <w:top w:val="none" w:sz="0" w:space="0" w:color="auto"/>
        <w:left w:val="none" w:sz="0" w:space="0" w:color="auto"/>
        <w:bottom w:val="none" w:sz="0" w:space="0" w:color="auto"/>
        <w:right w:val="none" w:sz="0" w:space="0" w:color="auto"/>
      </w:divBdr>
      <w:divsChild>
        <w:div w:id="781415827">
          <w:marLeft w:val="0"/>
          <w:marRight w:val="0"/>
          <w:marTop w:val="0"/>
          <w:marBottom w:val="0"/>
          <w:divBdr>
            <w:top w:val="none" w:sz="0" w:space="0" w:color="auto"/>
            <w:left w:val="none" w:sz="0" w:space="0" w:color="auto"/>
            <w:bottom w:val="none" w:sz="0" w:space="0" w:color="auto"/>
            <w:right w:val="none" w:sz="0" w:space="0" w:color="auto"/>
          </w:divBdr>
          <w:divsChild>
            <w:div w:id="871696105">
              <w:marLeft w:val="0"/>
              <w:marRight w:val="0"/>
              <w:marTop w:val="0"/>
              <w:marBottom w:val="0"/>
              <w:divBdr>
                <w:top w:val="none" w:sz="0" w:space="0" w:color="auto"/>
                <w:left w:val="none" w:sz="0" w:space="0" w:color="auto"/>
                <w:bottom w:val="none" w:sz="0" w:space="0" w:color="auto"/>
                <w:right w:val="none" w:sz="0" w:space="0" w:color="auto"/>
              </w:divBdr>
              <w:divsChild>
                <w:div w:id="511534145">
                  <w:marLeft w:val="0"/>
                  <w:marRight w:val="0"/>
                  <w:marTop w:val="0"/>
                  <w:marBottom w:val="0"/>
                  <w:divBdr>
                    <w:top w:val="none" w:sz="0" w:space="0" w:color="auto"/>
                    <w:left w:val="none" w:sz="0" w:space="0" w:color="auto"/>
                    <w:bottom w:val="none" w:sz="0" w:space="0" w:color="auto"/>
                    <w:right w:val="none" w:sz="0" w:space="0" w:color="auto"/>
                  </w:divBdr>
                  <w:divsChild>
                    <w:div w:id="20160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9975">
          <w:marLeft w:val="0"/>
          <w:marRight w:val="0"/>
          <w:marTop w:val="0"/>
          <w:marBottom w:val="0"/>
          <w:divBdr>
            <w:top w:val="none" w:sz="0" w:space="0" w:color="auto"/>
            <w:left w:val="none" w:sz="0" w:space="0" w:color="auto"/>
            <w:bottom w:val="none" w:sz="0" w:space="0" w:color="auto"/>
            <w:right w:val="none" w:sz="0" w:space="0" w:color="auto"/>
          </w:divBdr>
          <w:divsChild>
            <w:div w:id="150800185">
              <w:marLeft w:val="0"/>
              <w:marRight w:val="0"/>
              <w:marTop w:val="0"/>
              <w:marBottom w:val="0"/>
              <w:divBdr>
                <w:top w:val="none" w:sz="0" w:space="0" w:color="auto"/>
                <w:left w:val="none" w:sz="0" w:space="0" w:color="auto"/>
                <w:bottom w:val="none" w:sz="0" w:space="0" w:color="auto"/>
                <w:right w:val="none" w:sz="0" w:space="0" w:color="auto"/>
              </w:divBdr>
              <w:divsChild>
                <w:div w:id="847522452">
                  <w:marLeft w:val="0"/>
                  <w:marRight w:val="0"/>
                  <w:marTop w:val="0"/>
                  <w:marBottom w:val="0"/>
                  <w:divBdr>
                    <w:top w:val="none" w:sz="0" w:space="0" w:color="auto"/>
                    <w:left w:val="none" w:sz="0" w:space="0" w:color="auto"/>
                    <w:bottom w:val="none" w:sz="0" w:space="0" w:color="auto"/>
                    <w:right w:val="none" w:sz="0" w:space="0" w:color="auto"/>
                  </w:divBdr>
                  <w:divsChild>
                    <w:div w:id="9696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02617">
      <w:bodyDiv w:val="1"/>
      <w:marLeft w:val="0"/>
      <w:marRight w:val="0"/>
      <w:marTop w:val="0"/>
      <w:marBottom w:val="0"/>
      <w:divBdr>
        <w:top w:val="none" w:sz="0" w:space="0" w:color="auto"/>
        <w:left w:val="none" w:sz="0" w:space="0" w:color="auto"/>
        <w:bottom w:val="none" w:sz="0" w:space="0" w:color="auto"/>
        <w:right w:val="none" w:sz="0" w:space="0" w:color="auto"/>
      </w:divBdr>
      <w:divsChild>
        <w:div w:id="638845745">
          <w:marLeft w:val="0"/>
          <w:marRight w:val="0"/>
          <w:marTop w:val="0"/>
          <w:marBottom w:val="0"/>
          <w:divBdr>
            <w:top w:val="none" w:sz="0" w:space="0" w:color="auto"/>
            <w:left w:val="none" w:sz="0" w:space="0" w:color="auto"/>
            <w:bottom w:val="none" w:sz="0" w:space="0" w:color="auto"/>
            <w:right w:val="none" w:sz="0" w:space="0" w:color="auto"/>
          </w:divBdr>
          <w:divsChild>
            <w:div w:id="298344696">
              <w:marLeft w:val="0"/>
              <w:marRight w:val="0"/>
              <w:marTop w:val="0"/>
              <w:marBottom w:val="0"/>
              <w:divBdr>
                <w:top w:val="none" w:sz="0" w:space="0" w:color="auto"/>
                <w:left w:val="none" w:sz="0" w:space="0" w:color="auto"/>
                <w:bottom w:val="none" w:sz="0" w:space="0" w:color="auto"/>
                <w:right w:val="none" w:sz="0" w:space="0" w:color="auto"/>
              </w:divBdr>
              <w:divsChild>
                <w:div w:id="1337419950">
                  <w:marLeft w:val="0"/>
                  <w:marRight w:val="0"/>
                  <w:marTop w:val="0"/>
                  <w:marBottom w:val="0"/>
                  <w:divBdr>
                    <w:top w:val="none" w:sz="0" w:space="0" w:color="auto"/>
                    <w:left w:val="none" w:sz="0" w:space="0" w:color="auto"/>
                    <w:bottom w:val="none" w:sz="0" w:space="0" w:color="auto"/>
                    <w:right w:val="none" w:sz="0" w:space="0" w:color="auto"/>
                  </w:divBdr>
                  <w:divsChild>
                    <w:div w:id="1065564279">
                      <w:marLeft w:val="0"/>
                      <w:marRight w:val="0"/>
                      <w:marTop w:val="0"/>
                      <w:marBottom w:val="0"/>
                      <w:divBdr>
                        <w:top w:val="none" w:sz="0" w:space="0" w:color="auto"/>
                        <w:left w:val="none" w:sz="0" w:space="0" w:color="auto"/>
                        <w:bottom w:val="none" w:sz="0" w:space="0" w:color="auto"/>
                        <w:right w:val="none" w:sz="0" w:space="0" w:color="auto"/>
                      </w:divBdr>
                      <w:divsChild>
                        <w:div w:id="319043970">
                          <w:marLeft w:val="0"/>
                          <w:marRight w:val="0"/>
                          <w:marTop w:val="0"/>
                          <w:marBottom w:val="0"/>
                          <w:divBdr>
                            <w:top w:val="none" w:sz="0" w:space="0" w:color="auto"/>
                            <w:left w:val="none" w:sz="0" w:space="0" w:color="auto"/>
                            <w:bottom w:val="none" w:sz="0" w:space="0" w:color="auto"/>
                            <w:right w:val="none" w:sz="0" w:space="0" w:color="auto"/>
                          </w:divBdr>
                          <w:divsChild>
                            <w:div w:id="2032875521">
                              <w:marLeft w:val="0"/>
                              <w:marRight w:val="0"/>
                              <w:marTop w:val="0"/>
                              <w:marBottom w:val="0"/>
                              <w:divBdr>
                                <w:top w:val="none" w:sz="0" w:space="0" w:color="auto"/>
                                <w:left w:val="none" w:sz="0" w:space="0" w:color="auto"/>
                                <w:bottom w:val="none" w:sz="0" w:space="0" w:color="auto"/>
                                <w:right w:val="none" w:sz="0" w:space="0" w:color="auto"/>
                              </w:divBdr>
                              <w:divsChild>
                                <w:div w:id="835997171">
                                  <w:marLeft w:val="0"/>
                                  <w:marRight w:val="0"/>
                                  <w:marTop w:val="0"/>
                                  <w:marBottom w:val="0"/>
                                  <w:divBdr>
                                    <w:top w:val="none" w:sz="0" w:space="0" w:color="auto"/>
                                    <w:left w:val="none" w:sz="0" w:space="0" w:color="auto"/>
                                    <w:bottom w:val="none" w:sz="0" w:space="0" w:color="auto"/>
                                    <w:right w:val="none" w:sz="0" w:space="0" w:color="auto"/>
                                  </w:divBdr>
                                  <w:divsChild>
                                    <w:div w:id="346102433">
                                      <w:marLeft w:val="0"/>
                                      <w:marRight w:val="0"/>
                                      <w:marTop w:val="0"/>
                                      <w:marBottom w:val="0"/>
                                      <w:divBdr>
                                        <w:top w:val="none" w:sz="0" w:space="0" w:color="auto"/>
                                        <w:left w:val="none" w:sz="0" w:space="0" w:color="auto"/>
                                        <w:bottom w:val="none" w:sz="0" w:space="0" w:color="auto"/>
                                        <w:right w:val="none" w:sz="0" w:space="0" w:color="auto"/>
                                      </w:divBdr>
                                      <w:divsChild>
                                        <w:div w:id="1408917553">
                                          <w:marLeft w:val="0"/>
                                          <w:marRight w:val="0"/>
                                          <w:marTop w:val="0"/>
                                          <w:marBottom w:val="0"/>
                                          <w:divBdr>
                                            <w:top w:val="none" w:sz="0" w:space="0" w:color="auto"/>
                                            <w:left w:val="none" w:sz="0" w:space="0" w:color="auto"/>
                                            <w:bottom w:val="none" w:sz="0" w:space="0" w:color="auto"/>
                                            <w:right w:val="none" w:sz="0" w:space="0" w:color="auto"/>
                                          </w:divBdr>
                                          <w:divsChild>
                                            <w:div w:id="1035041052">
                                              <w:marLeft w:val="0"/>
                                              <w:marRight w:val="0"/>
                                              <w:marTop w:val="0"/>
                                              <w:marBottom w:val="0"/>
                                              <w:divBdr>
                                                <w:top w:val="none" w:sz="0" w:space="0" w:color="auto"/>
                                                <w:left w:val="none" w:sz="0" w:space="0" w:color="auto"/>
                                                <w:bottom w:val="none" w:sz="0" w:space="0" w:color="auto"/>
                                                <w:right w:val="none" w:sz="0" w:space="0" w:color="auto"/>
                                              </w:divBdr>
                                              <w:divsChild>
                                                <w:div w:id="1141775700">
                                                  <w:marLeft w:val="0"/>
                                                  <w:marRight w:val="0"/>
                                                  <w:marTop w:val="0"/>
                                                  <w:marBottom w:val="0"/>
                                                  <w:divBdr>
                                                    <w:top w:val="none" w:sz="0" w:space="0" w:color="auto"/>
                                                    <w:left w:val="none" w:sz="0" w:space="0" w:color="auto"/>
                                                    <w:bottom w:val="none" w:sz="0" w:space="0" w:color="auto"/>
                                                    <w:right w:val="none" w:sz="0" w:space="0" w:color="auto"/>
                                                  </w:divBdr>
                                                  <w:divsChild>
                                                    <w:div w:id="544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94463">
                                          <w:marLeft w:val="0"/>
                                          <w:marRight w:val="0"/>
                                          <w:marTop w:val="0"/>
                                          <w:marBottom w:val="0"/>
                                          <w:divBdr>
                                            <w:top w:val="none" w:sz="0" w:space="0" w:color="auto"/>
                                            <w:left w:val="none" w:sz="0" w:space="0" w:color="auto"/>
                                            <w:bottom w:val="none" w:sz="0" w:space="0" w:color="auto"/>
                                            <w:right w:val="none" w:sz="0" w:space="0" w:color="auto"/>
                                          </w:divBdr>
                                          <w:divsChild>
                                            <w:div w:id="923419056">
                                              <w:marLeft w:val="0"/>
                                              <w:marRight w:val="0"/>
                                              <w:marTop w:val="0"/>
                                              <w:marBottom w:val="0"/>
                                              <w:divBdr>
                                                <w:top w:val="none" w:sz="0" w:space="0" w:color="auto"/>
                                                <w:left w:val="none" w:sz="0" w:space="0" w:color="auto"/>
                                                <w:bottom w:val="none" w:sz="0" w:space="0" w:color="auto"/>
                                                <w:right w:val="none" w:sz="0" w:space="0" w:color="auto"/>
                                              </w:divBdr>
                                              <w:divsChild>
                                                <w:div w:id="1500190089">
                                                  <w:marLeft w:val="0"/>
                                                  <w:marRight w:val="0"/>
                                                  <w:marTop w:val="0"/>
                                                  <w:marBottom w:val="0"/>
                                                  <w:divBdr>
                                                    <w:top w:val="none" w:sz="0" w:space="0" w:color="auto"/>
                                                    <w:left w:val="none" w:sz="0" w:space="0" w:color="auto"/>
                                                    <w:bottom w:val="none" w:sz="0" w:space="0" w:color="auto"/>
                                                    <w:right w:val="none" w:sz="0" w:space="0" w:color="auto"/>
                                                  </w:divBdr>
                                                  <w:divsChild>
                                                    <w:div w:id="18374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5098846">
          <w:marLeft w:val="0"/>
          <w:marRight w:val="0"/>
          <w:marTop w:val="0"/>
          <w:marBottom w:val="0"/>
          <w:divBdr>
            <w:top w:val="none" w:sz="0" w:space="0" w:color="auto"/>
            <w:left w:val="none" w:sz="0" w:space="0" w:color="auto"/>
            <w:bottom w:val="none" w:sz="0" w:space="0" w:color="auto"/>
            <w:right w:val="none" w:sz="0" w:space="0" w:color="auto"/>
          </w:divBdr>
          <w:divsChild>
            <w:div w:id="1213229911">
              <w:marLeft w:val="0"/>
              <w:marRight w:val="0"/>
              <w:marTop w:val="0"/>
              <w:marBottom w:val="0"/>
              <w:divBdr>
                <w:top w:val="none" w:sz="0" w:space="0" w:color="auto"/>
                <w:left w:val="none" w:sz="0" w:space="0" w:color="auto"/>
                <w:bottom w:val="none" w:sz="0" w:space="0" w:color="auto"/>
                <w:right w:val="none" w:sz="0" w:space="0" w:color="auto"/>
              </w:divBdr>
              <w:divsChild>
                <w:div w:id="1807047004">
                  <w:marLeft w:val="0"/>
                  <w:marRight w:val="0"/>
                  <w:marTop w:val="0"/>
                  <w:marBottom w:val="0"/>
                  <w:divBdr>
                    <w:top w:val="none" w:sz="0" w:space="0" w:color="auto"/>
                    <w:left w:val="none" w:sz="0" w:space="0" w:color="auto"/>
                    <w:bottom w:val="none" w:sz="0" w:space="0" w:color="auto"/>
                    <w:right w:val="none" w:sz="0" w:space="0" w:color="auto"/>
                  </w:divBdr>
                  <w:divsChild>
                    <w:div w:id="2006668780">
                      <w:marLeft w:val="0"/>
                      <w:marRight w:val="0"/>
                      <w:marTop w:val="0"/>
                      <w:marBottom w:val="0"/>
                      <w:divBdr>
                        <w:top w:val="none" w:sz="0" w:space="0" w:color="auto"/>
                        <w:left w:val="none" w:sz="0" w:space="0" w:color="auto"/>
                        <w:bottom w:val="none" w:sz="0" w:space="0" w:color="auto"/>
                        <w:right w:val="none" w:sz="0" w:space="0" w:color="auto"/>
                      </w:divBdr>
                      <w:divsChild>
                        <w:div w:id="265039451">
                          <w:marLeft w:val="0"/>
                          <w:marRight w:val="0"/>
                          <w:marTop w:val="0"/>
                          <w:marBottom w:val="0"/>
                          <w:divBdr>
                            <w:top w:val="none" w:sz="0" w:space="0" w:color="auto"/>
                            <w:left w:val="none" w:sz="0" w:space="0" w:color="auto"/>
                            <w:bottom w:val="none" w:sz="0" w:space="0" w:color="auto"/>
                            <w:right w:val="none" w:sz="0" w:space="0" w:color="auto"/>
                          </w:divBdr>
                          <w:divsChild>
                            <w:div w:id="276761027">
                              <w:marLeft w:val="0"/>
                              <w:marRight w:val="0"/>
                              <w:marTop w:val="0"/>
                              <w:marBottom w:val="0"/>
                              <w:divBdr>
                                <w:top w:val="none" w:sz="0" w:space="0" w:color="auto"/>
                                <w:left w:val="none" w:sz="0" w:space="0" w:color="auto"/>
                                <w:bottom w:val="none" w:sz="0" w:space="0" w:color="auto"/>
                                <w:right w:val="none" w:sz="0" w:space="0" w:color="auto"/>
                              </w:divBdr>
                              <w:divsChild>
                                <w:div w:id="234510126">
                                  <w:marLeft w:val="0"/>
                                  <w:marRight w:val="0"/>
                                  <w:marTop w:val="0"/>
                                  <w:marBottom w:val="0"/>
                                  <w:divBdr>
                                    <w:top w:val="none" w:sz="0" w:space="0" w:color="auto"/>
                                    <w:left w:val="none" w:sz="0" w:space="0" w:color="auto"/>
                                    <w:bottom w:val="none" w:sz="0" w:space="0" w:color="auto"/>
                                    <w:right w:val="none" w:sz="0" w:space="0" w:color="auto"/>
                                  </w:divBdr>
                                  <w:divsChild>
                                    <w:div w:id="2013414762">
                                      <w:marLeft w:val="0"/>
                                      <w:marRight w:val="0"/>
                                      <w:marTop w:val="0"/>
                                      <w:marBottom w:val="0"/>
                                      <w:divBdr>
                                        <w:top w:val="none" w:sz="0" w:space="0" w:color="auto"/>
                                        <w:left w:val="none" w:sz="0" w:space="0" w:color="auto"/>
                                        <w:bottom w:val="none" w:sz="0" w:space="0" w:color="auto"/>
                                        <w:right w:val="none" w:sz="0" w:space="0" w:color="auto"/>
                                      </w:divBdr>
                                      <w:divsChild>
                                        <w:div w:id="1724677068">
                                          <w:marLeft w:val="0"/>
                                          <w:marRight w:val="0"/>
                                          <w:marTop w:val="0"/>
                                          <w:marBottom w:val="0"/>
                                          <w:divBdr>
                                            <w:top w:val="none" w:sz="0" w:space="0" w:color="auto"/>
                                            <w:left w:val="none" w:sz="0" w:space="0" w:color="auto"/>
                                            <w:bottom w:val="none" w:sz="0" w:space="0" w:color="auto"/>
                                            <w:right w:val="none" w:sz="0" w:space="0" w:color="auto"/>
                                          </w:divBdr>
                                          <w:divsChild>
                                            <w:div w:id="777990214">
                                              <w:marLeft w:val="0"/>
                                              <w:marRight w:val="0"/>
                                              <w:marTop w:val="0"/>
                                              <w:marBottom w:val="0"/>
                                              <w:divBdr>
                                                <w:top w:val="none" w:sz="0" w:space="0" w:color="auto"/>
                                                <w:left w:val="none" w:sz="0" w:space="0" w:color="auto"/>
                                                <w:bottom w:val="none" w:sz="0" w:space="0" w:color="auto"/>
                                                <w:right w:val="none" w:sz="0" w:space="0" w:color="auto"/>
                                              </w:divBdr>
                                              <w:divsChild>
                                                <w:div w:id="388963127">
                                                  <w:marLeft w:val="0"/>
                                                  <w:marRight w:val="0"/>
                                                  <w:marTop w:val="0"/>
                                                  <w:marBottom w:val="0"/>
                                                  <w:divBdr>
                                                    <w:top w:val="none" w:sz="0" w:space="0" w:color="auto"/>
                                                    <w:left w:val="none" w:sz="0" w:space="0" w:color="auto"/>
                                                    <w:bottom w:val="none" w:sz="0" w:space="0" w:color="auto"/>
                                                    <w:right w:val="none" w:sz="0" w:space="0" w:color="auto"/>
                                                  </w:divBdr>
                                                  <w:divsChild>
                                                    <w:div w:id="1759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3132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pytorch.org"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glossaryDocument" Target="glossary/document.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tensorflow.org" TargetMode="External"/><Relationship Id="rId40" Type="http://schemas.openxmlformats.org/officeDocument/2006/relationships/hyperlink" Target="https://platform.openai.com/docs"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keras.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2478E62F14433B890045F7CBBF2E41"/>
        <w:category>
          <w:name w:val="General"/>
          <w:gallery w:val="placeholder"/>
        </w:category>
        <w:types>
          <w:type w:val="bbPlcHdr"/>
        </w:types>
        <w:behaviors>
          <w:behavior w:val="content"/>
        </w:behaviors>
        <w:guid w:val="{1534F2F3-4F17-47FD-BDBD-8DD5086A71BB}"/>
      </w:docPartPr>
      <w:docPartBody>
        <w:p w:rsidR="00585897" w:rsidRDefault="00326BEC" w:rsidP="00326BEC">
          <w:pPr>
            <w:pStyle w:val="CA2478E62F14433B890045F7CBBF2E41"/>
          </w:pPr>
          <w:r>
            <w:rPr>
              <w:rFonts w:asciiTheme="majorHAnsi" w:eastAsiaTheme="majorEastAsia" w:hAnsiTheme="majorHAnsi" w:cstheme="majorBidi"/>
              <w:caps/>
              <w:color w:val="4472C4" w:themeColor="accent1"/>
              <w:sz w:val="80"/>
              <w:szCs w:val="80"/>
            </w:rPr>
            <w:t>[Document title]</w:t>
          </w:r>
        </w:p>
      </w:docPartBody>
    </w:docPart>
    <w:docPart>
      <w:docPartPr>
        <w:name w:val="6B540CCA5A4A4FEE9AFC7AD53BEC6C2B"/>
        <w:category>
          <w:name w:val="General"/>
          <w:gallery w:val="placeholder"/>
        </w:category>
        <w:types>
          <w:type w:val="bbPlcHdr"/>
        </w:types>
        <w:behaviors>
          <w:behavior w:val="content"/>
        </w:behaviors>
        <w:guid w:val="{66EE9C60-7251-4909-9080-88CEE05584DD}"/>
      </w:docPartPr>
      <w:docPartBody>
        <w:p w:rsidR="00585897" w:rsidRDefault="00326BEC" w:rsidP="00326BEC">
          <w:pPr>
            <w:pStyle w:val="6B540CCA5A4A4FEE9AFC7AD53BEC6C2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EC"/>
    <w:rsid w:val="00273874"/>
    <w:rsid w:val="00326BEC"/>
    <w:rsid w:val="00585897"/>
    <w:rsid w:val="00783102"/>
    <w:rsid w:val="00902C9F"/>
    <w:rsid w:val="00E37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478E62F14433B890045F7CBBF2E41">
    <w:name w:val="CA2478E62F14433B890045F7CBBF2E41"/>
    <w:rsid w:val="00326BEC"/>
  </w:style>
  <w:style w:type="paragraph" w:customStyle="1" w:styleId="6B540CCA5A4A4FEE9AFC7AD53BEC6C2B">
    <w:name w:val="6B540CCA5A4A4FEE9AFC7AD53BEC6C2B"/>
    <w:rsid w:val="00326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22</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FINE-TUNING A DEEP LEARNING MODEL FOR AGE AND GENDER PREDICTION</dc:title>
  <dc:subject>NAME : LIKHITHA M</dc:subject>
  <dc:creator>python-docx</dc:creator>
  <cp:keywords/>
  <dc:description>generated by python-docx</dc:description>
  <cp:lastModifiedBy>LIKHITHA M</cp:lastModifiedBy>
  <cp:revision>21</cp:revision>
  <dcterms:created xsi:type="dcterms:W3CDTF">2013-12-23T23:15:00Z</dcterms:created>
  <dcterms:modified xsi:type="dcterms:W3CDTF">2025-03-11T13:06:00Z</dcterms:modified>
  <cp:category/>
</cp:coreProperties>
</file>